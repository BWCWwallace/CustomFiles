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6A05C" w14:textId="77777777" w:rsidR="00EC0915" w:rsidRPr="00A330EE" w:rsidRDefault="00AF0B16">
      <w:pPr>
        <w:pStyle w:val="divname"/>
        <w:rPr>
          <w:rFonts w:ascii="Tahoma" w:eastAsia="Tahoma" w:hAnsi="Tahoma" w:cs="Tahoma"/>
          <w:color w:val="0070C0"/>
        </w:rPr>
      </w:pPr>
      <w:r w:rsidRPr="00A330EE">
        <w:rPr>
          <w:rStyle w:val="span"/>
          <w:rFonts w:ascii="Tahoma" w:eastAsia="Tahoma" w:hAnsi="Tahoma" w:cs="Tahoma"/>
          <w:color w:val="0070C0"/>
          <w:sz w:val="62"/>
          <w:szCs w:val="62"/>
        </w:rPr>
        <w:t>Ben</w:t>
      </w:r>
      <w:r w:rsidRPr="00A330EE">
        <w:rPr>
          <w:rFonts w:ascii="Tahoma" w:eastAsia="Tahoma" w:hAnsi="Tahoma" w:cs="Tahoma"/>
          <w:color w:val="0070C0"/>
        </w:rPr>
        <w:t xml:space="preserve"> </w:t>
      </w:r>
      <w:r w:rsidRPr="00A330EE">
        <w:rPr>
          <w:rStyle w:val="span"/>
          <w:rFonts w:ascii="Tahoma" w:eastAsia="Tahoma" w:hAnsi="Tahoma" w:cs="Tahoma"/>
          <w:color w:val="0070C0"/>
          <w:sz w:val="62"/>
          <w:szCs w:val="62"/>
        </w:rPr>
        <w:t>Wallace</w:t>
      </w:r>
    </w:p>
    <w:p w14:paraId="5182AD28" w14:textId="59D24890" w:rsidR="00EC0915" w:rsidRPr="00A330EE" w:rsidRDefault="00FA4FAE">
      <w:pPr>
        <w:pStyle w:val="divaddress"/>
        <w:spacing w:before="200"/>
        <w:rPr>
          <w:rFonts w:ascii="Tahoma" w:eastAsia="Tahoma" w:hAnsi="Tahoma" w:cs="Tahoma"/>
          <w:color w:val="0070C0"/>
        </w:rPr>
      </w:pPr>
      <w:r w:rsidRPr="00A330EE">
        <w:rPr>
          <w:rStyle w:val="span"/>
          <w:rFonts w:ascii="Tahoma" w:eastAsia="Tahoma" w:hAnsi="Tahoma" w:cs="Tahoma"/>
          <w:color w:val="0070C0"/>
          <w:sz w:val="20"/>
          <w:szCs w:val="20"/>
        </w:rPr>
        <w:t>2 Catherine’s Lane</w:t>
      </w:r>
      <w:r w:rsidR="00E63E31" w:rsidRPr="00A330EE">
        <w:rPr>
          <w:rStyle w:val="span"/>
          <w:rFonts w:ascii="Tahoma" w:eastAsia="Tahoma" w:hAnsi="Tahoma" w:cs="Tahoma"/>
          <w:color w:val="0070C0"/>
          <w:sz w:val="20"/>
          <w:szCs w:val="20"/>
        </w:rPr>
        <w:t>,</w:t>
      </w:r>
      <w:r w:rsidR="00AF0B16" w:rsidRPr="00A330EE">
        <w:rPr>
          <w:rStyle w:val="span"/>
          <w:rFonts w:ascii="Tahoma" w:eastAsia="Tahoma" w:hAnsi="Tahoma" w:cs="Tahoma"/>
          <w:color w:val="0070C0"/>
          <w:sz w:val="20"/>
          <w:szCs w:val="20"/>
        </w:rPr>
        <w:t xml:space="preserve"> </w:t>
      </w:r>
      <w:r w:rsidRPr="00A330EE">
        <w:rPr>
          <w:rStyle w:val="span"/>
          <w:rFonts w:ascii="Tahoma" w:eastAsia="Tahoma" w:hAnsi="Tahoma" w:cs="Tahoma"/>
          <w:color w:val="0070C0"/>
          <w:sz w:val="20"/>
          <w:szCs w:val="20"/>
        </w:rPr>
        <w:t>Ormskirk</w:t>
      </w:r>
      <w:r w:rsidR="00E63E31" w:rsidRPr="00A330EE">
        <w:rPr>
          <w:rFonts w:ascii="Tahoma" w:eastAsia="Tahoma" w:hAnsi="Tahoma" w:cs="Tahoma"/>
          <w:color w:val="0070C0"/>
        </w:rPr>
        <w:t>,</w:t>
      </w:r>
      <w:r w:rsidR="00AF0B16" w:rsidRPr="00A330EE">
        <w:rPr>
          <w:rStyle w:val="span"/>
          <w:rFonts w:ascii="Tahoma" w:eastAsia="Tahoma" w:hAnsi="Tahoma" w:cs="Tahoma"/>
          <w:color w:val="0070C0"/>
          <w:sz w:val="20"/>
          <w:szCs w:val="20"/>
        </w:rPr>
        <w:t xml:space="preserve"> </w:t>
      </w:r>
      <w:r w:rsidRPr="00A330EE">
        <w:rPr>
          <w:rStyle w:val="span"/>
          <w:rFonts w:ascii="Tahoma" w:eastAsia="Tahoma" w:hAnsi="Tahoma" w:cs="Tahoma"/>
          <w:color w:val="0070C0"/>
          <w:sz w:val="20"/>
          <w:szCs w:val="20"/>
        </w:rPr>
        <w:t>Lancashire</w:t>
      </w:r>
      <w:r w:rsidR="00AF0B16" w:rsidRPr="00A330EE">
        <w:rPr>
          <w:rFonts w:ascii="Tahoma" w:eastAsia="Tahoma" w:hAnsi="Tahoma" w:cs="Tahoma"/>
          <w:color w:val="0070C0"/>
        </w:rPr>
        <w:t xml:space="preserve"> </w:t>
      </w:r>
      <w:r w:rsidR="00AF0B16" w:rsidRPr="00A330EE">
        <w:rPr>
          <w:rStyle w:val="span"/>
          <w:rFonts w:ascii="Tahoma" w:eastAsia="Tahoma" w:hAnsi="Tahoma" w:cs="Tahoma"/>
          <w:color w:val="0070C0"/>
          <w:sz w:val="20"/>
          <w:szCs w:val="20"/>
        </w:rPr>
        <w:t>L</w:t>
      </w:r>
      <w:r w:rsidRPr="00A330EE">
        <w:rPr>
          <w:rStyle w:val="span"/>
          <w:rFonts w:ascii="Tahoma" w:eastAsia="Tahoma" w:hAnsi="Tahoma" w:cs="Tahoma"/>
          <w:color w:val="0070C0"/>
          <w:sz w:val="20"/>
          <w:szCs w:val="20"/>
        </w:rPr>
        <w:t>39 9EL</w:t>
      </w:r>
      <w:r w:rsidR="00AF0B16" w:rsidRPr="00A330EE">
        <w:rPr>
          <w:rFonts w:ascii="Tahoma" w:eastAsia="Tahoma" w:hAnsi="Tahoma" w:cs="Tahoma"/>
          <w:color w:val="0070C0"/>
        </w:rPr>
        <w:t xml:space="preserve"> </w:t>
      </w:r>
      <w:r w:rsidR="00AF0B16" w:rsidRPr="00A330EE">
        <w:rPr>
          <w:rStyle w:val="span"/>
          <w:rFonts w:ascii="Tahoma" w:eastAsia="Tahoma" w:hAnsi="Tahoma" w:cs="Tahoma"/>
          <w:color w:val="0070C0"/>
          <w:sz w:val="20"/>
          <w:szCs w:val="20"/>
        </w:rPr>
        <w:t>| 07464616658</w:t>
      </w:r>
      <w:r w:rsidR="00AF0B16" w:rsidRPr="00A330EE">
        <w:rPr>
          <w:rFonts w:ascii="Tahoma" w:eastAsia="Tahoma" w:hAnsi="Tahoma" w:cs="Tahoma"/>
          <w:color w:val="0070C0"/>
        </w:rPr>
        <w:t xml:space="preserve"> </w:t>
      </w:r>
      <w:r w:rsidR="00AF0B16" w:rsidRPr="00A330EE">
        <w:rPr>
          <w:rStyle w:val="span"/>
          <w:rFonts w:ascii="Tahoma" w:eastAsia="Tahoma" w:hAnsi="Tahoma" w:cs="Tahoma"/>
          <w:color w:val="0070C0"/>
          <w:sz w:val="20"/>
          <w:szCs w:val="20"/>
        </w:rPr>
        <w:t>| benw7@hotmail.co.uk</w:t>
      </w:r>
    </w:p>
    <w:p w14:paraId="3E41995E" w14:textId="6A0C9F67" w:rsidR="009E3D2C" w:rsidRPr="00A330EE" w:rsidRDefault="005265C9" w:rsidP="008F7726">
      <w:pPr>
        <w:pStyle w:val="divdocumentdivsectiontitle"/>
        <w:spacing w:before="280" w:after="140"/>
        <w:rPr>
          <w:rStyle w:val="span"/>
          <w:rFonts w:ascii="Tahoma" w:eastAsia="Tahoma" w:hAnsi="Tahoma" w:cs="Tahoma"/>
          <w:bCs/>
          <w:color w:val="595959" w:themeColor="text1" w:themeTint="A6"/>
          <w:sz w:val="18"/>
        </w:rPr>
      </w:pPr>
      <w:r w:rsidRPr="00A330EE">
        <w:rPr>
          <w:rFonts w:ascii="Tahoma" w:eastAsia="Tahoma" w:hAnsi="Tahoma" w:cs="Tahoma"/>
          <w:bCs/>
          <w:color w:val="595959" w:themeColor="text1" w:themeTint="A6"/>
          <w:sz w:val="16"/>
          <w:szCs w:val="16"/>
        </w:rPr>
        <w:t>An</w:t>
      </w:r>
      <w:r w:rsidR="009E3D2C" w:rsidRPr="00A330EE">
        <w:rPr>
          <w:rFonts w:ascii="Tahoma" w:eastAsia="Tahoma" w:hAnsi="Tahoma" w:cs="Tahoma"/>
          <w:bCs/>
          <w:color w:val="595959" w:themeColor="text1" w:themeTint="A6"/>
          <w:sz w:val="16"/>
          <w:szCs w:val="16"/>
        </w:rPr>
        <w:t xml:space="preserve"> ambitious and self-motivated first-class honours graduate in Computer Science and Game Development from Liverpool John Moore’s University. </w:t>
      </w:r>
      <w:r w:rsidR="00333D41" w:rsidRPr="00A330EE">
        <w:rPr>
          <w:rFonts w:ascii="Tahoma" w:eastAsia="Tahoma" w:hAnsi="Tahoma" w:cs="Tahoma"/>
          <w:bCs/>
          <w:color w:val="595959" w:themeColor="text1" w:themeTint="A6"/>
          <w:sz w:val="16"/>
          <w:szCs w:val="16"/>
        </w:rPr>
        <w:t xml:space="preserve">I am a lateral thinker </w:t>
      </w:r>
      <w:r w:rsidR="009938D9" w:rsidRPr="00A330EE">
        <w:rPr>
          <w:rFonts w:ascii="Tahoma" w:eastAsia="Tahoma" w:hAnsi="Tahoma" w:cs="Tahoma"/>
          <w:bCs/>
          <w:color w:val="595959" w:themeColor="text1" w:themeTint="A6"/>
          <w:sz w:val="16"/>
          <w:szCs w:val="16"/>
        </w:rPr>
        <w:t xml:space="preserve">and keen developer who enjoys the complexity of a project and turning new ideas and thoughts into reality. </w:t>
      </w:r>
      <w:r w:rsidR="009E3D2C" w:rsidRPr="00A330EE">
        <w:rPr>
          <w:rFonts w:ascii="Tahoma" w:eastAsia="Tahoma" w:hAnsi="Tahoma" w:cs="Tahoma"/>
          <w:bCs/>
          <w:color w:val="595959" w:themeColor="text1" w:themeTint="A6"/>
          <w:sz w:val="16"/>
          <w:szCs w:val="16"/>
        </w:rPr>
        <w:t>Through</w:t>
      </w:r>
      <w:r w:rsidR="00333D41" w:rsidRPr="00A330EE">
        <w:rPr>
          <w:rFonts w:ascii="Tahoma" w:eastAsia="Tahoma" w:hAnsi="Tahoma" w:cs="Tahoma"/>
          <w:bCs/>
          <w:color w:val="595959" w:themeColor="text1" w:themeTint="A6"/>
          <w:sz w:val="16"/>
          <w:szCs w:val="16"/>
        </w:rPr>
        <w:t>out</w:t>
      </w:r>
      <w:r w:rsidR="009E3D2C" w:rsidRPr="00A330EE">
        <w:rPr>
          <w:rFonts w:ascii="Tahoma" w:eastAsia="Tahoma" w:hAnsi="Tahoma" w:cs="Tahoma"/>
          <w:bCs/>
          <w:color w:val="595959" w:themeColor="text1" w:themeTint="A6"/>
          <w:sz w:val="16"/>
          <w:szCs w:val="16"/>
        </w:rPr>
        <w:t xml:space="preserve"> my degree and past work experience I have acquired </w:t>
      </w:r>
      <w:r w:rsidR="009938D9" w:rsidRPr="00A330EE">
        <w:rPr>
          <w:rFonts w:ascii="Tahoma" w:eastAsia="Tahoma" w:hAnsi="Tahoma" w:cs="Tahoma"/>
          <w:bCs/>
          <w:color w:val="595959" w:themeColor="text1" w:themeTint="A6"/>
          <w:sz w:val="16"/>
          <w:szCs w:val="16"/>
        </w:rPr>
        <w:t xml:space="preserve">a variety of </w:t>
      </w:r>
      <w:r w:rsidR="009E3D2C" w:rsidRPr="00A330EE">
        <w:rPr>
          <w:rFonts w:ascii="Tahoma" w:eastAsia="Tahoma" w:hAnsi="Tahoma" w:cs="Tahoma"/>
          <w:bCs/>
          <w:color w:val="595959" w:themeColor="text1" w:themeTint="A6"/>
          <w:sz w:val="16"/>
          <w:szCs w:val="16"/>
        </w:rPr>
        <w:t>skills covering multiple aspects of</w:t>
      </w:r>
      <w:r w:rsidR="004459EB" w:rsidRPr="00A330EE">
        <w:rPr>
          <w:rFonts w:ascii="Tahoma" w:eastAsia="Tahoma" w:hAnsi="Tahoma" w:cs="Tahoma"/>
          <w:bCs/>
          <w:color w:val="595959" w:themeColor="text1" w:themeTint="A6"/>
          <w:sz w:val="16"/>
          <w:szCs w:val="16"/>
        </w:rPr>
        <w:t xml:space="preserve"> game and </w:t>
      </w:r>
      <w:r w:rsidR="009E3D2C" w:rsidRPr="00A330EE">
        <w:rPr>
          <w:rFonts w:ascii="Tahoma" w:eastAsia="Tahoma" w:hAnsi="Tahoma" w:cs="Tahoma"/>
          <w:bCs/>
          <w:color w:val="595959" w:themeColor="text1" w:themeTint="A6"/>
          <w:sz w:val="16"/>
          <w:szCs w:val="16"/>
        </w:rPr>
        <w:t>web development, software engineering</w:t>
      </w:r>
      <w:r w:rsidR="0088197E" w:rsidRPr="00A330EE">
        <w:rPr>
          <w:rFonts w:ascii="Tahoma" w:eastAsia="Tahoma" w:hAnsi="Tahoma" w:cs="Tahoma"/>
          <w:bCs/>
          <w:color w:val="595959" w:themeColor="text1" w:themeTint="A6"/>
          <w:sz w:val="16"/>
          <w:szCs w:val="16"/>
        </w:rPr>
        <w:t>, database management</w:t>
      </w:r>
      <w:r w:rsidR="009E3D2C" w:rsidRPr="00A330EE">
        <w:rPr>
          <w:rFonts w:ascii="Tahoma" w:eastAsia="Tahoma" w:hAnsi="Tahoma" w:cs="Tahoma"/>
          <w:bCs/>
          <w:color w:val="595959" w:themeColor="text1" w:themeTint="A6"/>
          <w:sz w:val="16"/>
          <w:szCs w:val="16"/>
        </w:rPr>
        <w:t xml:space="preserve"> and A</w:t>
      </w:r>
      <w:r w:rsidR="004B2B18">
        <w:rPr>
          <w:rFonts w:ascii="Tahoma" w:eastAsia="Tahoma" w:hAnsi="Tahoma" w:cs="Tahoma"/>
          <w:bCs/>
          <w:color w:val="595959" w:themeColor="text1" w:themeTint="A6"/>
          <w:sz w:val="16"/>
          <w:szCs w:val="16"/>
        </w:rPr>
        <w:t>.</w:t>
      </w:r>
      <w:r w:rsidR="009E3D2C" w:rsidRPr="00A330EE">
        <w:rPr>
          <w:rFonts w:ascii="Tahoma" w:eastAsia="Tahoma" w:hAnsi="Tahoma" w:cs="Tahoma"/>
          <w:bCs/>
          <w:color w:val="595959" w:themeColor="text1" w:themeTint="A6"/>
          <w:sz w:val="16"/>
          <w:szCs w:val="16"/>
        </w:rPr>
        <w:t>I</w:t>
      </w:r>
      <w:r w:rsidR="0008784C">
        <w:rPr>
          <w:rFonts w:ascii="Tahoma" w:eastAsia="Tahoma" w:hAnsi="Tahoma" w:cs="Tahoma"/>
          <w:bCs/>
          <w:color w:val="595959" w:themeColor="text1" w:themeTint="A6"/>
          <w:sz w:val="16"/>
          <w:szCs w:val="16"/>
        </w:rPr>
        <w:t>.</w:t>
      </w:r>
      <w:r w:rsidRPr="00A330EE">
        <w:rPr>
          <w:rFonts w:ascii="Tahoma" w:eastAsia="Tahoma" w:hAnsi="Tahoma" w:cs="Tahoma"/>
          <w:bCs/>
          <w:color w:val="595959" w:themeColor="text1" w:themeTint="A6"/>
          <w:sz w:val="16"/>
          <w:szCs w:val="16"/>
        </w:rPr>
        <w:t xml:space="preserve"> </w:t>
      </w:r>
      <w:r w:rsidR="00D26F93">
        <w:rPr>
          <w:rFonts w:ascii="Tahoma" w:eastAsia="Tahoma" w:hAnsi="Tahoma" w:cs="Tahoma"/>
          <w:bCs/>
          <w:color w:val="595959" w:themeColor="text1" w:themeTint="A6"/>
          <w:sz w:val="16"/>
          <w:szCs w:val="16"/>
        </w:rPr>
        <w:t xml:space="preserve">          </w:t>
      </w:r>
      <w:r w:rsidR="009E3D2C" w:rsidRPr="00A330EE">
        <w:rPr>
          <w:rFonts w:ascii="Tahoma" w:eastAsia="Tahoma" w:hAnsi="Tahoma" w:cs="Tahoma"/>
          <w:bCs/>
          <w:color w:val="595959" w:themeColor="text1" w:themeTint="A6"/>
          <w:sz w:val="16"/>
          <w:szCs w:val="16"/>
        </w:rPr>
        <w:t xml:space="preserve">I am looking for a new challenge </w:t>
      </w:r>
      <w:r w:rsidR="00825CEB" w:rsidRPr="00A330EE">
        <w:rPr>
          <w:rFonts w:ascii="Tahoma" w:eastAsia="Tahoma" w:hAnsi="Tahoma" w:cs="Tahoma"/>
          <w:bCs/>
          <w:color w:val="595959" w:themeColor="text1" w:themeTint="A6"/>
          <w:sz w:val="16"/>
          <w:szCs w:val="16"/>
        </w:rPr>
        <w:t xml:space="preserve">within the IT sector and would like an </w:t>
      </w:r>
      <w:r w:rsidRPr="00A330EE">
        <w:rPr>
          <w:rFonts w:ascii="Tahoma" w:eastAsia="Tahoma" w:hAnsi="Tahoma" w:cs="Tahoma"/>
          <w:bCs/>
          <w:color w:val="595959" w:themeColor="text1" w:themeTint="A6"/>
          <w:sz w:val="16"/>
          <w:szCs w:val="16"/>
        </w:rPr>
        <w:t xml:space="preserve">opportunity to </w:t>
      </w:r>
      <w:r w:rsidR="00825CEB" w:rsidRPr="00A330EE">
        <w:rPr>
          <w:rFonts w:ascii="Tahoma" w:eastAsia="Tahoma" w:hAnsi="Tahoma" w:cs="Tahoma"/>
          <w:bCs/>
          <w:color w:val="595959" w:themeColor="text1" w:themeTint="A6"/>
          <w:sz w:val="16"/>
          <w:szCs w:val="16"/>
        </w:rPr>
        <w:t>apply my skills to a variety of business projects</w:t>
      </w:r>
      <w:r w:rsidR="005669CA" w:rsidRPr="00A330EE">
        <w:rPr>
          <w:rFonts w:ascii="Tahoma" w:eastAsia="Tahoma" w:hAnsi="Tahoma" w:cs="Tahoma"/>
          <w:bCs/>
          <w:color w:val="595959" w:themeColor="text1" w:themeTint="A6"/>
          <w:sz w:val="16"/>
          <w:szCs w:val="16"/>
        </w:rPr>
        <w:t xml:space="preserve">. </w:t>
      </w:r>
    </w:p>
    <w:p w14:paraId="15B3BEF4" w14:textId="1093AFF9" w:rsidR="009E3D2C" w:rsidRDefault="00844A38" w:rsidP="00C45A4C">
      <w:pPr>
        <w:pStyle w:val="divdocumentsinglecolumn"/>
        <w:tabs>
          <w:tab w:val="right" w:pos="10540"/>
        </w:tabs>
        <w:spacing w:line="380" w:lineRule="atLeast"/>
        <w:rPr>
          <w:rStyle w:val="span"/>
          <w:rFonts w:ascii="Tahoma" w:eastAsia="Tahoma" w:hAnsi="Tahoma" w:cs="Tahoma"/>
          <w:b/>
          <w:color w:val="666666"/>
          <w:sz w:val="18"/>
        </w:rPr>
      </w:pPr>
      <w:r>
        <w:rPr>
          <w:rFonts w:ascii="Tahoma" w:eastAsia="Tahoma" w:hAnsi="Tahoma" w:cs="Tahoma"/>
          <w:b/>
          <w:bCs/>
          <w:noProof/>
          <w:color w:val="0070C0"/>
          <w:szCs w:val="36"/>
        </w:rPr>
        <mc:AlternateContent>
          <mc:Choice Requires="wps">
            <w:drawing>
              <wp:anchor distT="0" distB="0" distL="114300" distR="114300" simplePos="0" relativeHeight="251667456" behindDoc="0" locked="0" layoutInCell="1" allowOverlap="1" wp14:anchorId="4A3E231F" wp14:editId="7EA16CCF">
                <wp:simplePos x="0" y="0"/>
                <wp:positionH relativeFrom="column">
                  <wp:posOffset>200660</wp:posOffset>
                </wp:positionH>
                <wp:positionV relativeFrom="paragraph">
                  <wp:posOffset>126365</wp:posOffset>
                </wp:positionV>
                <wp:extent cx="66198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619875" cy="0"/>
                        </a:xfrm>
                        <a:prstGeom prst="line">
                          <a:avLst/>
                        </a:prstGeom>
                        <a:ln w="6350">
                          <a:solidFill>
                            <a:schemeClr val="bg2"/>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48B8421"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8pt,9.95pt" to="537.0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UHj2QEAAAAEAAAOAAAAZHJzL2Uyb0RvYy54bWysU02P0zAQvSPxHyzfaZKiliVquoeulguC&#10;il1+gOvYiYW/NDZN+u8ZO2m64uuAuDgZe96bec/j3f1oNDkLCMrZhlarkhJhuWuV7Rr69fnxzR0l&#10;ITLbMu2saOhFBHq/f/1qN/harF3vdCuAIIkN9eAb2sfo66IIvBeGhZXzwuKhdGBYxBC6ogU2ILvR&#10;xbost8XgoPXguAgBdx+mQ7rP/FIKHj9LGUQkuqHYW8wr5PWU1mK/Y3UHzPeKz22wf+jCMGWx6EL1&#10;wCIj30H9QmUUBxecjCvuTOGkVFxkDaimKn9S89QzL7IWNCf4xabw/2j5p/MRiGobuqHEMoNX9BSB&#10;qa6P5OCsRQMdkE3yafChxvSDPcIcBX+EJHqUYNIX5ZAxe3tZvBVjJBw3t9vq/d07LMKvZ8UN6CHE&#10;D8IZkn4aqpVNslnNzh9DxGKYek1J29qSARnfbsqcFZxW7aPSOp3lyREHDeTM8M5P3Tr1jgQvsjDS&#10;FjeToklD/osXLSb6L0KiJ9j1eiqQpvHG2X6rZk5tMTNBJFZfQHNXfwLNuQkm8oQuwOrv1ZbsXNHZ&#10;uACNsg5+B47jtVU55V9VT1qT7JNrL/lGsx04Ztmt+UmkOX4ZZ/jt4e5/AAAA//8DAFBLAwQUAAYA&#10;CAAAACEAfkHZ1t0AAAAJAQAADwAAAGRycy9kb3ducmV2LnhtbEyPwU7DMBBE70j8g7VI3KgdoKUN&#10;caqqElx6KS0HjhvbTQL2Oo3dJvw9rjjAcWdGs2+K5egsO5s+tJ4kZBMBzJDyuqVawvv+5W4OLEQk&#10;jdaTkfBtAizL66sCc+0HejPnXaxZKqGQo4Qmxi7nPKjGOAwT3xlK3sH3DmM6+5rrHodU7iy/F2LG&#10;HbaUPjTYmXVj1Nfu5CR8rDdiutpu1KCOh1fM7Gc1P+6lvL0ZV8/AohnjXxgu+AkdysRU+RPpwKyE&#10;h2yWkklfLIBdfPH0mAGrfhVeFvz/gvIHAAD//wMAUEsBAi0AFAAGAAgAAAAhALaDOJL+AAAA4QEA&#10;ABMAAAAAAAAAAAAAAAAAAAAAAFtDb250ZW50X1R5cGVzXS54bWxQSwECLQAUAAYACAAAACEAOP0h&#10;/9YAAACUAQAACwAAAAAAAAAAAAAAAAAvAQAAX3JlbHMvLnJlbHNQSwECLQAUAAYACAAAACEAtKFB&#10;49kBAAAABAAADgAAAAAAAAAAAAAAAAAuAgAAZHJzL2Uyb0RvYy54bWxQSwECLQAUAAYACAAAACEA&#10;fkHZ1t0AAAAJAQAADwAAAAAAAAAAAAAAAAAzBAAAZHJzL2Rvd25yZXYueG1sUEsFBgAAAAAEAAQA&#10;8wAAAD0FAAAAAA==&#10;" strokecolor="#76dbf4 [3214]" strokeweight=".5pt">
                <v:stroke endcap="round"/>
              </v:line>
            </w:pict>
          </mc:Fallback>
        </mc:AlternateContent>
      </w:r>
    </w:p>
    <w:p w14:paraId="7F0032F3" w14:textId="54AD416C" w:rsidR="00844A38" w:rsidRDefault="00844A38" w:rsidP="00C45A4C">
      <w:pPr>
        <w:pStyle w:val="divdocumentsinglecolumn"/>
        <w:tabs>
          <w:tab w:val="right" w:pos="10540"/>
        </w:tabs>
        <w:spacing w:line="380" w:lineRule="atLeast"/>
        <w:rPr>
          <w:rStyle w:val="span"/>
          <w:rFonts w:ascii="Tahoma" w:eastAsia="Tahoma" w:hAnsi="Tahoma" w:cs="Tahoma"/>
          <w:b/>
          <w:color w:val="666666"/>
          <w:sz w:val="18"/>
        </w:rPr>
        <w:sectPr w:rsidR="00844A38" w:rsidSect="00A330EE">
          <w:pgSz w:w="12240" w:h="15840"/>
          <w:pgMar w:top="113" w:right="284" w:bottom="170" w:left="284" w:header="720" w:footer="720" w:gutter="0"/>
          <w:cols w:space="720"/>
        </w:sectPr>
      </w:pPr>
    </w:p>
    <w:p w14:paraId="39C98065" w14:textId="5D1085A2" w:rsidR="00C45A4C" w:rsidRPr="00A330EE" w:rsidRDefault="00C45A4C" w:rsidP="00C45A4C">
      <w:pPr>
        <w:pStyle w:val="divdocumentsinglecolumn"/>
        <w:tabs>
          <w:tab w:val="right" w:pos="10540"/>
        </w:tabs>
        <w:spacing w:line="380" w:lineRule="atLeast"/>
        <w:rPr>
          <w:rStyle w:val="span"/>
          <w:rFonts w:ascii="Tahoma" w:eastAsia="Tahoma" w:hAnsi="Tahoma" w:cs="Tahoma"/>
          <w:b/>
          <w:color w:val="0070C0"/>
        </w:rPr>
      </w:pPr>
      <w:r w:rsidRPr="00A330EE">
        <w:rPr>
          <w:rStyle w:val="span"/>
          <w:rFonts w:ascii="Tahoma" w:eastAsia="Tahoma" w:hAnsi="Tahoma" w:cs="Tahoma"/>
          <w:b/>
          <w:color w:val="0070C0"/>
        </w:rPr>
        <w:t xml:space="preserve">Key Skills </w:t>
      </w:r>
    </w:p>
    <w:p w14:paraId="550745E8" w14:textId="7CCE801C" w:rsidR="00C45A4C" w:rsidRDefault="00C45A4C" w:rsidP="00C45A4C">
      <w:pPr>
        <w:pStyle w:val="divdocumentsinglecolumn"/>
        <w:tabs>
          <w:tab w:val="right" w:pos="10540"/>
        </w:tabs>
        <w:spacing w:line="380" w:lineRule="atLeast"/>
        <w:rPr>
          <w:rStyle w:val="span"/>
          <w:rFonts w:ascii="Tahoma" w:eastAsia="Tahoma" w:hAnsi="Tahoma" w:cs="Tahoma"/>
          <w:color w:val="595959" w:themeColor="text1" w:themeTint="A6"/>
          <w:sz w:val="16"/>
          <w:szCs w:val="22"/>
        </w:rPr>
      </w:pPr>
      <w:r w:rsidRPr="000A561A">
        <w:rPr>
          <w:rStyle w:val="span"/>
          <w:rFonts w:ascii="Tahoma" w:eastAsia="Tahoma" w:hAnsi="Tahoma" w:cs="Tahoma"/>
          <w:color w:val="595959" w:themeColor="text1" w:themeTint="A6"/>
          <w:sz w:val="16"/>
          <w:szCs w:val="22"/>
        </w:rPr>
        <w:t>Data Modelling</w:t>
      </w:r>
      <w:r w:rsidR="00B30B0F">
        <w:rPr>
          <w:rStyle w:val="span"/>
          <w:rFonts w:ascii="Tahoma" w:eastAsia="Tahoma" w:hAnsi="Tahoma" w:cs="Tahoma"/>
          <w:color w:val="595959" w:themeColor="text1" w:themeTint="A6"/>
          <w:sz w:val="16"/>
          <w:szCs w:val="22"/>
        </w:rPr>
        <w:t xml:space="preserve"> </w:t>
      </w:r>
    </w:p>
    <w:p w14:paraId="2AB6F012" w14:textId="416C486F" w:rsidR="00C45A4C" w:rsidRDefault="00C45A4C" w:rsidP="00C45A4C">
      <w:pPr>
        <w:pStyle w:val="divdocumentsinglecolumn"/>
        <w:tabs>
          <w:tab w:val="right" w:pos="10540"/>
        </w:tabs>
        <w:spacing w:line="380" w:lineRule="atLeast"/>
        <w:rPr>
          <w:rStyle w:val="span"/>
          <w:rFonts w:ascii="Tahoma" w:eastAsia="Tahoma" w:hAnsi="Tahoma" w:cs="Tahoma"/>
          <w:color w:val="595959" w:themeColor="text1" w:themeTint="A6"/>
          <w:sz w:val="16"/>
          <w:szCs w:val="22"/>
        </w:rPr>
      </w:pPr>
      <w:r w:rsidRPr="000A561A">
        <w:rPr>
          <w:rStyle w:val="span"/>
          <w:rFonts w:ascii="Tahoma" w:eastAsia="Tahoma" w:hAnsi="Tahoma" w:cs="Tahoma"/>
          <w:color w:val="595959" w:themeColor="text1" w:themeTint="A6"/>
          <w:sz w:val="16"/>
          <w:szCs w:val="22"/>
        </w:rPr>
        <w:t>3D and 2D Computer Graphics and Mathematics</w:t>
      </w:r>
    </w:p>
    <w:p w14:paraId="648187C2" w14:textId="0B7DAF43" w:rsidR="00C45A4C" w:rsidRDefault="00B30B0F" w:rsidP="00C45A4C">
      <w:pPr>
        <w:pStyle w:val="divdocumentsinglecolumn"/>
        <w:tabs>
          <w:tab w:val="right" w:pos="10540"/>
        </w:tabs>
        <w:spacing w:line="380" w:lineRule="atLeast"/>
        <w:rPr>
          <w:rStyle w:val="span"/>
          <w:rFonts w:ascii="Tahoma" w:eastAsia="Tahoma" w:hAnsi="Tahoma" w:cs="Tahoma"/>
          <w:color w:val="595959" w:themeColor="text1" w:themeTint="A6"/>
          <w:sz w:val="16"/>
          <w:szCs w:val="22"/>
        </w:rPr>
      </w:pPr>
      <w:r>
        <w:rPr>
          <w:rStyle w:val="span"/>
          <w:rFonts w:ascii="Tahoma" w:eastAsia="Tahoma" w:hAnsi="Tahoma" w:cs="Tahoma"/>
          <w:color w:val="595959" w:themeColor="text1" w:themeTint="A6"/>
          <w:sz w:val="16"/>
          <w:szCs w:val="22"/>
        </w:rPr>
        <w:t>C++ | Python | Java | . Net</w:t>
      </w:r>
      <w:r w:rsidR="00C45A4C" w:rsidRPr="000A561A">
        <w:rPr>
          <w:rStyle w:val="span"/>
          <w:rFonts w:ascii="Tahoma" w:eastAsia="Tahoma" w:hAnsi="Tahoma" w:cs="Tahoma"/>
          <w:color w:val="595959" w:themeColor="text1" w:themeTint="A6"/>
          <w:sz w:val="16"/>
          <w:szCs w:val="22"/>
        </w:rPr>
        <w:t xml:space="preserve"> </w:t>
      </w:r>
    </w:p>
    <w:p w14:paraId="774C1DFD" w14:textId="3A73FABC" w:rsidR="00C45A4C" w:rsidRDefault="00C45A4C" w:rsidP="00C45A4C">
      <w:pPr>
        <w:pStyle w:val="divdocumentsinglecolumn"/>
        <w:tabs>
          <w:tab w:val="right" w:pos="10540"/>
        </w:tabs>
        <w:spacing w:line="380" w:lineRule="atLeast"/>
        <w:rPr>
          <w:rStyle w:val="span"/>
          <w:rFonts w:ascii="Tahoma" w:eastAsia="Tahoma" w:hAnsi="Tahoma" w:cs="Tahoma"/>
          <w:color w:val="595959" w:themeColor="text1" w:themeTint="A6"/>
          <w:sz w:val="16"/>
          <w:szCs w:val="22"/>
        </w:rPr>
      </w:pPr>
      <w:r w:rsidRPr="000A561A">
        <w:rPr>
          <w:rStyle w:val="span"/>
          <w:rFonts w:ascii="Tahoma" w:eastAsia="Tahoma" w:hAnsi="Tahoma" w:cs="Tahoma"/>
          <w:color w:val="595959" w:themeColor="text1" w:themeTint="A6"/>
          <w:sz w:val="16"/>
          <w:szCs w:val="22"/>
        </w:rPr>
        <w:t>Software Engineering</w:t>
      </w:r>
    </w:p>
    <w:p w14:paraId="0A2D34A6" w14:textId="4A77E4BF" w:rsidR="00C45A4C" w:rsidRDefault="00B30B0F" w:rsidP="00C45A4C">
      <w:pPr>
        <w:pStyle w:val="divdocumentsinglecolumn"/>
        <w:tabs>
          <w:tab w:val="right" w:pos="10540"/>
        </w:tabs>
        <w:spacing w:line="380" w:lineRule="atLeast"/>
        <w:rPr>
          <w:rStyle w:val="span"/>
          <w:rFonts w:ascii="Tahoma" w:eastAsia="Tahoma" w:hAnsi="Tahoma" w:cs="Tahoma"/>
          <w:color w:val="595959" w:themeColor="text1" w:themeTint="A6"/>
          <w:sz w:val="16"/>
          <w:szCs w:val="22"/>
        </w:rPr>
      </w:pPr>
      <w:r>
        <w:rPr>
          <w:rStyle w:val="span"/>
          <w:rFonts w:ascii="Tahoma" w:eastAsia="Tahoma" w:hAnsi="Tahoma" w:cs="Tahoma"/>
          <w:color w:val="595959" w:themeColor="text1" w:themeTint="A6"/>
          <w:sz w:val="16"/>
          <w:szCs w:val="22"/>
        </w:rPr>
        <w:t xml:space="preserve">Programming in Game </w:t>
      </w:r>
      <w:r w:rsidR="00C45A4C" w:rsidRPr="000A561A">
        <w:rPr>
          <w:rStyle w:val="span"/>
          <w:rFonts w:ascii="Tahoma" w:eastAsia="Tahoma" w:hAnsi="Tahoma" w:cs="Tahoma"/>
          <w:color w:val="595959" w:themeColor="text1" w:themeTint="A6"/>
          <w:sz w:val="16"/>
          <w:szCs w:val="22"/>
        </w:rPr>
        <w:t xml:space="preserve">Physics </w:t>
      </w:r>
      <w:r w:rsidR="008F7726">
        <w:rPr>
          <w:rStyle w:val="span"/>
          <w:rFonts w:ascii="Tahoma" w:eastAsia="Tahoma" w:hAnsi="Tahoma" w:cs="Tahoma"/>
          <w:color w:val="595959" w:themeColor="text1" w:themeTint="A6"/>
          <w:sz w:val="16"/>
          <w:szCs w:val="22"/>
        </w:rPr>
        <w:t>and A.I</w:t>
      </w:r>
    </w:p>
    <w:p w14:paraId="0947AEB8" w14:textId="10DB7256" w:rsidR="00C45A4C" w:rsidRDefault="00C45A4C" w:rsidP="00C45A4C">
      <w:pPr>
        <w:pStyle w:val="divdocumentsinglecolumn"/>
        <w:tabs>
          <w:tab w:val="right" w:pos="10540"/>
        </w:tabs>
        <w:spacing w:line="380" w:lineRule="atLeast"/>
        <w:rPr>
          <w:rStyle w:val="span"/>
          <w:rFonts w:ascii="Tahoma" w:eastAsia="Tahoma" w:hAnsi="Tahoma" w:cs="Tahoma"/>
          <w:color w:val="595959" w:themeColor="text1" w:themeTint="A6"/>
          <w:sz w:val="16"/>
          <w:szCs w:val="22"/>
        </w:rPr>
      </w:pPr>
      <w:r w:rsidRPr="000A561A">
        <w:rPr>
          <w:rStyle w:val="span"/>
          <w:rFonts w:ascii="Tahoma" w:eastAsia="Tahoma" w:hAnsi="Tahoma" w:cs="Tahoma"/>
          <w:color w:val="595959" w:themeColor="text1" w:themeTint="A6"/>
          <w:sz w:val="16"/>
          <w:szCs w:val="22"/>
        </w:rPr>
        <w:t xml:space="preserve">Web Development </w:t>
      </w:r>
    </w:p>
    <w:p w14:paraId="7ACA57BE" w14:textId="18DE32F5" w:rsidR="00C45A4C" w:rsidRPr="00A330EE" w:rsidRDefault="006F44FA" w:rsidP="00C45A4C">
      <w:pPr>
        <w:pStyle w:val="divdocumentsinglecolumn"/>
        <w:tabs>
          <w:tab w:val="right" w:pos="10540"/>
        </w:tabs>
        <w:spacing w:line="380" w:lineRule="atLeast"/>
        <w:rPr>
          <w:rStyle w:val="span"/>
          <w:rFonts w:ascii="Tahoma" w:eastAsia="Tahoma" w:hAnsi="Tahoma" w:cs="Tahoma"/>
          <w:b/>
          <w:color w:val="0070C0"/>
        </w:rPr>
      </w:pPr>
      <w:r>
        <w:rPr>
          <w:rStyle w:val="span"/>
          <w:rFonts w:ascii="Tahoma" w:eastAsia="Tahoma" w:hAnsi="Tahoma" w:cs="Tahoma"/>
          <w:b/>
          <w:color w:val="0070C0"/>
        </w:rPr>
        <w:t xml:space="preserve">             </w:t>
      </w:r>
      <w:r w:rsidR="00C45A4C" w:rsidRPr="00A330EE">
        <w:rPr>
          <w:rStyle w:val="span"/>
          <w:rFonts w:ascii="Tahoma" w:eastAsia="Tahoma" w:hAnsi="Tahoma" w:cs="Tahoma"/>
          <w:b/>
          <w:color w:val="0070C0"/>
        </w:rPr>
        <w:t>Key Attributes</w:t>
      </w:r>
    </w:p>
    <w:p w14:paraId="58C0A299" w14:textId="1C85A7E2" w:rsidR="00C45A4C" w:rsidRDefault="006F44FA" w:rsidP="00C45A4C">
      <w:pPr>
        <w:pStyle w:val="divdocumentsinglecolumn"/>
        <w:tabs>
          <w:tab w:val="right" w:pos="10540"/>
        </w:tabs>
        <w:spacing w:line="380" w:lineRule="atLeast"/>
        <w:rPr>
          <w:rStyle w:val="span"/>
          <w:rFonts w:ascii="Tahoma" w:eastAsia="Tahoma" w:hAnsi="Tahoma" w:cs="Tahoma"/>
          <w:color w:val="666666"/>
          <w:sz w:val="16"/>
          <w:szCs w:val="22"/>
        </w:rPr>
      </w:pPr>
      <w:r>
        <w:rPr>
          <w:rStyle w:val="span"/>
          <w:rFonts w:ascii="Tahoma" w:eastAsia="Tahoma" w:hAnsi="Tahoma" w:cs="Tahoma"/>
          <w:color w:val="666666"/>
          <w:sz w:val="16"/>
          <w:szCs w:val="22"/>
        </w:rPr>
        <w:t xml:space="preserve">                  </w:t>
      </w:r>
      <w:r w:rsidR="00C45A4C">
        <w:rPr>
          <w:rStyle w:val="span"/>
          <w:rFonts w:ascii="Tahoma" w:eastAsia="Tahoma" w:hAnsi="Tahoma" w:cs="Tahoma"/>
          <w:color w:val="666666"/>
          <w:sz w:val="16"/>
          <w:szCs w:val="22"/>
        </w:rPr>
        <w:t xml:space="preserve">Strong </w:t>
      </w:r>
      <w:r w:rsidR="004B2B18">
        <w:rPr>
          <w:rStyle w:val="span"/>
          <w:rFonts w:ascii="Tahoma" w:eastAsia="Tahoma" w:hAnsi="Tahoma" w:cs="Tahoma"/>
          <w:color w:val="666666"/>
          <w:sz w:val="16"/>
          <w:szCs w:val="22"/>
        </w:rPr>
        <w:t>c</w:t>
      </w:r>
      <w:r w:rsidR="00C45A4C">
        <w:rPr>
          <w:rStyle w:val="span"/>
          <w:rFonts w:ascii="Tahoma" w:eastAsia="Tahoma" w:hAnsi="Tahoma" w:cs="Tahoma"/>
          <w:color w:val="666666"/>
          <w:sz w:val="16"/>
          <w:szCs w:val="22"/>
        </w:rPr>
        <w:t>ommunication skills</w:t>
      </w:r>
    </w:p>
    <w:p w14:paraId="55C54B38" w14:textId="5AC5FE58" w:rsidR="00C45A4C" w:rsidRDefault="006F44FA" w:rsidP="00C45A4C">
      <w:pPr>
        <w:pStyle w:val="divdocumentsinglecolumn"/>
        <w:tabs>
          <w:tab w:val="right" w:pos="10540"/>
        </w:tabs>
        <w:spacing w:line="380" w:lineRule="atLeast"/>
        <w:rPr>
          <w:rStyle w:val="span"/>
          <w:rFonts w:ascii="Tahoma" w:eastAsia="Tahoma" w:hAnsi="Tahoma" w:cs="Tahoma"/>
          <w:color w:val="666666"/>
          <w:sz w:val="16"/>
          <w:szCs w:val="22"/>
        </w:rPr>
      </w:pPr>
      <w:r>
        <w:rPr>
          <w:rStyle w:val="span"/>
          <w:rFonts w:ascii="Tahoma" w:eastAsia="Tahoma" w:hAnsi="Tahoma" w:cs="Tahoma"/>
          <w:color w:val="666666"/>
          <w:sz w:val="16"/>
          <w:szCs w:val="22"/>
        </w:rPr>
        <w:t xml:space="preserve">                  </w:t>
      </w:r>
      <w:r w:rsidR="004B2B18">
        <w:rPr>
          <w:rStyle w:val="span"/>
          <w:rFonts w:ascii="Tahoma" w:eastAsia="Tahoma" w:hAnsi="Tahoma" w:cs="Tahoma"/>
          <w:color w:val="666666"/>
          <w:sz w:val="16"/>
          <w:szCs w:val="22"/>
        </w:rPr>
        <w:t>P</w:t>
      </w:r>
      <w:r w:rsidR="00C45A4C">
        <w:rPr>
          <w:rStyle w:val="span"/>
          <w:rFonts w:ascii="Tahoma" w:eastAsia="Tahoma" w:hAnsi="Tahoma" w:cs="Tahoma"/>
          <w:color w:val="666666"/>
          <w:sz w:val="16"/>
          <w:szCs w:val="22"/>
        </w:rPr>
        <w:t>assion for development</w:t>
      </w:r>
    </w:p>
    <w:p w14:paraId="3303ACA4" w14:textId="30B856C5" w:rsidR="00C45A4C" w:rsidRDefault="006F44FA" w:rsidP="00C45A4C">
      <w:pPr>
        <w:pStyle w:val="divdocumentsinglecolumn"/>
        <w:tabs>
          <w:tab w:val="right" w:pos="10540"/>
        </w:tabs>
        <w:spacing w:line="380" w:lineRule="atLeast"/>
        <w:rPr>
          <w:rStyle w:val="span"/>
          <w:rFonts w:ascii="Tahoma" w:eastAsia="Tahoma" w:hAnsi="Tahoma" w:cs="Tahoma"/>
          <w:color w:val="666666"/>
          <w:sz w:val="16"/>
          <w:szCs w:val="22"/>
        </w:rPr>
      </w:pPr>
      <w:r>
        <w:rPr>
          <w:rStyle w:val="span"/>
          <w:rFonts w:ascii="Tahoma" w:eastAsia="Tahoma" w:hAnsi="Tahoma" w:cs="Tahoma"/>
          <w:color w:val="666666"/>
          <w:sz w:val="16"/>
          <w:szCs w:val="22"/>
        </w:rPr>
        <w:t xml:space="preserve">                  </w:t>
      </w:r>
      <w:r w:rsidR="00C45A4C">
        <w:rPr>
          <w:rStyle w:val="span"/>
          <w:rFonts w:ascii="Tahoma" w:eastAsia="Tahoma" w:hAnsi="Tahoma" w:cs="Tahoma"/>
          <w:color w:val="666666"/>
          <w:sz w:val="16"/>
          <w:szCs w:val="22"/>
        </w:rPr>
        <w:t xml:space="preserve">Team player with the </w:t>
      </w:r>
      <w:r w:rsidR="009E3D2C">
        <w:rPr>
          <w:rStyle w:val="span"/>
          <w:rFonts w:ascii="Tahoma" w:eastAsia="Tahoma" w:hAnsi="Tahoma" w:cs="Tahoma"/>
          <w:color w:val="666666"/>
          <w:sz w:val="16"/>
          <w:szCs w:val="22"/>
        </w:rPr>
        <w:t xml:space="preserve">strong </w:t>
      </w:r>
      <w:r w:rsidR="00C45A4C">
        <w:rPr>
          <w:rStyle w:val="span"/>
          <w:rFonts w:ascii="Tahoma" w:eastAsia="Tahoma" w:hAnsi="Tahoma" w:cs="Tahoma"/>
          <w:color w:val="666666"/>
          <w:sz w:val="16"/>
          <w:szCs w:val="22"/>
        </w:rPr>
        <w:t>ability to self-manage</w:t>
      </w:r>
    </w:p>
    <w:p w14:paraId="0C1362B7" w14:textId="6E326335" w:rsidR="00C45A4C" w:rsidRDefault="006F44FA" w:rsidP="00C45A4C">
      <w:pPr>
        <w:pStyle w:val="divdocumentsinglecolumn"/>
        <w:tabs>
          <w:tab w:val="right" w:pos="10540"/>
        </w:tabs>
        <w:spacing w:line="380" w:lineRule="atLeast"/>
        <w:rPr>
          <w:rStyle w:val="span"/>
          <w:rFonts w:ascii="Tahoma" w:eastAsia="Tahoma" w:hAnsi="Tahoma" w:cs="Tahoma"/>
          <w:color w:val="666666"/>
          <w:sz w:val="16"/>
          <w:szCs w:val="22"/>
        </w:rPr>
      </w:pPr>
      <w:r>
        <w:rPr>
          <w:rStyle w:val="span"/>
          <w:rFonts w:ascii="Tahoma" w:eastAsia="Tahoma" w:hAnsi="Tahoma" w:cs="Tahoma"/>
          <w:color w:val="666666"/>
          <w:sz w:val="16"/>
          <w:szCs w:val="22"/>
        </w:rPr>
        <w:t xml:space="preserve">                  </w:t>
      </w:r>
      <w:r w:rsidR="009E3D2C">
        <w:rPr>
          <w:rStyle w:val="span"/>
          <w:rFonts w:ascii="Tahoma" w:eastAsia="Tahoma" w:hAnsi="Tahoma" w:cs="Tahoma"/>
          <w:color w:val="666666"/>
          <w:sz w:val="16"/>
          <w:szCs w:val="22"/>
        </w:rPr>
        <w:t>Problem solving capability</w:t>
      </w:r>
    </w:p>
    <w:p w14:paraId="5AD7957E" w14:textId="138C97D0" w:rsidR="009E3D2C" w:rsidRDefault="006F44FA" w:rsidP="00C45A4C">
      <w:pPr>
        <w:pStyle w:val="divdocumentsinglecolumn"/>
        <w:tabs>
          <w:tab w:val="right" w:pos="10540"/>
        </w:tabs>
        <w:spacing w:line="380" w:lineRule="atLeast"/>
        <w:rPr>
          <w:rStyle w:val="span"/>
          <w:rFonts w:ascii="Tahoma" w:eastAsia="Tahoma" w:hAnsi="Tahoma" w:cs="Tahoma"/>
          <w:color w:val="666666"/>
          <w:sz w:val="16"/>
          <w:szCs w:val="22"/>
        </w:rPr>
      </w:pPr>
      <w:r>
        <w:rPr>
          <w:rStyle w:val="span"/>
          <w:rFonts w:ascii="Tahoma" w:eastAsia="Tahoma" w:hAnsi="Tahoma" w:cs="Tahoma"/>
          <w:color w:val="666666"/>
          <w:sz w:val="16"/>
          <w:szCs w:val="22"/>
        </w:rPr>
        <w:t xml:space="preserve">                  </w:t>
      </w:r>
      <w:r w:rsidR="009E3D2C">
        <w:rPr>
          <w:rStyle w:val="span"/>
          <w:rFonts w:ascii="Tahoma" w:eastAsia="Tahoma" w:hAnsi="Tahoma" w:cs="Tahoma"/>
          <w:color w:val="666666"/>
          <w:sz w:val="16"/>
          <w:szCs w:val="22"/>
        </w:rPr>
        <w:t>Mathematical skills</w:t>
      </w:r>
    </w:p>
    <w:p w14:paraId="79D7BBE9" w14:textId="441D1127" w:rsidR="004568F5" w:rsidRPr="00A330EE" w:rsidRDefault="006F44FA" w:rsidP="008F7726">
      <w:pPr>
        <w:pStyle w:val="divdocumentsinglecolumn"/>
        <w:tabs>
          <w:tab w:val="right" w:pos="10540"/>
        </w:tabs>
        <w:spacing w:line="380" w:lineRule="atLeast"/>
        <w:rPr>
          <w:rFonts w:ascii="Tahoma" w:eastAsia="Tahoma" w:hAnsi="Tahoma" w:cs="Tahoma"/>
          <w:color w:val="666666"/>
          <w:sz w:val="16"/>
          <w:szCs w:val="22"/>
        </w:rPr>
        <w:sectPr w:rsidR="004568F5" w:rsidRPr="00A330EE" w:rsidSect="008F7726">
          <w:type w:val="continuous"/>
          <w:pgSz w:w="12240" w:h="15840"/>
          <w:pgMar w:top="640" w:right="840" w:bottom="640" w:left="840" w:header="720" w:footer="720" w:gutter="0"/>
          <w:cols w:num="2" w:space="720"/>
        </w:sectPr>
      </w:pPr>
      <w:r>
        <w:rPr>
          <w:rStyle w:val="span"/>
          <w:rFonts w:ascii="Tahoma" w:eastAsia="Tahoma" w:hAnsi="Tahoma" w:cs="Tahoma"/>
          <w:color w:val="666666"/>
          <w:sz w:val="16"/>
          <w:szCs w:val="22"/>
        </w:rPr>
        <w:t xml:space="preserve">                  </w:t>
      </w:r>
      <w:r w:rsidR="009E3D2C">
        <w:rPr>
          <w:rStyle w:val="span"/>
          <w:rFonts w:ascii="Tahoma" w:eastAsia="Tahoma" w:hAnsi="Tahoma" w:cs="Tahoma"/>
          <w:color w:val="666666"/>
          <w:sz w:val="16"/>
          <w:szCs w:val="22"/>
        </w:rPr>
        <w:t>Driven by resul</w:t>
      </w:r>
      <w:r w:rsidR="009938D9">
        <w:rPr>
          <w:rStyle w:val="span"/>
          <w:rFonts w:ascii="Tahoma" w:eastAsia="Tahoma" w:hAnsi="Tahoma" w:cs="Tahoma"/>
          <w:color w:val="666666"/>
          <w:sz w:val="16"/>
          <w:szCs w:val="22"/>
        </w:rPr>
        <w:t>ts</w:t>
      </w:r>
    </w:p>
    <w:p w14:paraId="6722CFA7" w14:textId="08000D33" w:rsidR="009E3D2C" w:rsidRPr="00A330EE" w:rsidRDefault="00844A38" w:rsidP="008F7726">
      <w:pPr>
        <w:pStyle w:val="divdocumentdivsectiontitle"/>
        <w:spacing w:before="280" w:after="140"/>
        <w:rPr>
          <w:rFonts w:ascii="Tahoma" w:eastAsia="Tahoma" w:hAnsi="Tahoma" w:cs="Tahoma"/>
          <w:b/>
          <w:bCs/>
          <w:color w:val="0070C0"/>
          <w:sz w:val="24"/>
          <w:szCs w:val="24"/>
        </w:rPr>
      </w:pPr>
      <w:r>
        <w:rPr>
          <w:rFonts w:ascii="Tahoma" w:eastAsia="Tahoma" w:hAnsi="Tahoma" w:cs="Tahoma"/>
          <w:b/>
          <w:bCs/>
          <w:noProof/>
          <w:color w:val="0070C0"/>
          <w:sz w:val="24"/>
          <w:szCs w:val="36"/>
        </w:rPr>
        <mc:AlternateContent>
          <mc:Choice Requires="wps">
            <w:drawing>
              <wp:anchor distT="0" distB="0" distL="114300" distR="114300" simplePos="0" relativeHeight="251665408" behindDoc="0" locked="0" layoutInCell="1" allowOverlap="1" wp14:anchorId="5A50A994" wp14:editId="7A9989AA">
                <wp:simplePos x="0" y="0"/>
                <wp:positionH relativeFrom="column">
                  <wp:posOffset>66675</wp:posOffset>
                </wp:positionH>
                <wp:positionV relativeFrom="paragraph">
                  <wp:posOffset>170815</wp:posOffset>
                </wp:positionV>
                <wp:extent cx="66198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619875" cy="0"/>
                        </a:xfrm>
                        <a:prstGeom prst="line">
                          <a:avLst/>
                        </a:prstGeom>
                        <a:ln w="6350">
                          <a:solidFill>
                            <a:schemeClr val="bg2"/>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B7703A2"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25pt,13.45pt" to="526.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Id52gEAAAAEAAAOAAAAZHJzL2Uyb0RvYy54bWysU8tu2zAQvBfoPxC815LcxE0Fyzk4SC9F&#10;azTpB9AUKRHlC0vWkv++S0qWg74ORS+Ulpyd3Rkut/ej0eQkIChnG1qtSkqE5a5Vtmvo1+fHN3eU&#10;hMhsy7SzoqFnEej97vWr7eBrsXa9060AgiQ21INvaB+jr4si8F4YFlbOC4uH0oFhEUPoihbYgOxG&#10;F+uy3BSDg9aD4yIE3H2YDuku80spePwsZRCR6IZibzGvkNdjWovdltUdMN8rPrfB/qELw5TFogvV&#10;A4uMfAf1C5VRHFxwMq64M4WTUnGRNaCaqvxJzVPPvMha0JzgF5vC/6Pln04HIKpt6A0llhm8oqcI&#10;THV9JHtnLRrogNwknwYfaoTv7QHmKPgDJNGjBJO+KIeM2dvz4q0YI+G4udlU7+/e3VLCL2fFNdFD&#10;iB+EMyT9NFQrm2Szmp0+hojFEHqBpG1tyYCMb2/LjApOq/ZRaZ3O8uSIvQZyYnjnx26dekeCFyiM&#10;tMXNpGjSkP/iWYuJ/ouQ6Al2vZ4KpGm8crbfqplTW0SmFInVl6S5qz8lzdiUJvKELonV36st6FzR&#10;2bgkGmUd/C45jpdW5YS/qJ60JtlH157zjWY7cMyyW/OTSHP8Ms7p14e7+wEAAP//AwBQSwMEFAAG&#10;AAgAAAAhAGsBgJ3dAAAACQEAAA8AAABkcnMvZG93bnJldi54bWxMj8FuwjAQRO+V+g/WVuqt2FAF&#10;0TQOQkjthUsLPfS4sU0SsNchNiT9+xr1UI6zM5p9UyxHZ9nF9KH1JGE6EcAMKa9bqiV87d6eFsBC&#10;RNJoPRkJPybAsry/KzDXfqBPc9nGmqUSCjlKaGLscs6DaozDMPGdoeTtfe8wJtnXXPc4pHJn+UyI&#10;OXfYUvrQYGfWjVHH7dlJ+F5vRLb62KhBnfbvOLWHanHaSfn4MK5egUUzxv8wXPETOpSJqfJn0oHZ&#10;pEWWkhJm8xdgV19kz2lc9XfhZcFvF5S/AAAA//8DAFBLAQItABQABgAIAAAAIQC2gziS/gAAAOEB&#10;AAATAAAAAAAAAAAAAAAAAAAAAABbQ29udGVudF9UeXBlc10ueG1sUEsBAi0AFAAGAAgAAAAhADj9&#10;If/WAAAAlAEAAAsAAAAAAAAAAAAAAAAALwEAAF9yZWxzLy5yZWxzUEsBAi0AFAAGAAgAAAAhAArE&#10;h3naAQAAAAQAAA4AAAAAAAAAAAAAAAAALgIAAGRycy9lMm9Eb2MueG1sUEsBAi0AFAAGAAgAAAAh&#10;AGsBgJ3dAAAACQEAAA8AAAAAAAAAAAAAAAAANAQAAGRycy9kb3ducmV2LnhtbFBLBQYAAAAABAAE&#10;APMAAAA+BQAAAAA=&#10;" strokecolor="#76dbf4 [3214]" strokeweight=".5pt">
                <v:stroke endcap="round"/>
              </v:line>
            </w:pict>
          </mc:Fallback>
        </mc:AlternateContent>
      </w:r>
      <w:r w:rsidR="004757A0">
        <w:rPr>
          <w:rFonts w:ascii="Tahoma" w:eastAsia="Tahoma" w:hAnsi="Tahoma" w:cs="Tahoma"/>
          <w:b/>
          <w:bCs/>
          <w:color w:val="0070C0"/>
          <w:sz w:val="24"/>
          <w:szCs w:val="24"/>
        </w:rPr>
        <w:t>Technical Proficiencies</w:t>
      </w:r>
    </w:p>
    <w:p w14:paraId="024F8839" w14:textId="2CF1D18B" w:rsidR="00C45A4C" w:rsidRPr="000A561A" w:rsidRDefault="00C45A4C" w:rsidP="00A330EE">
      <w:pPr>
        <w:pStyle w:val="divdocumentdivsectiontitle"/>
        <w:numPr>
          <w:ilvl w:val="0"/>
          <w:numId w:val="8"/>
        </w:numPr>
        <w:spacing w:before="280" w:after="140"/>
        <w:rPr>
          <w:rFonts w:ascii="Tahoma" w:eastAsia="Tahoma" w:hAnsi="Tahoma" w:cs="Tahoma"/>
          <w:color w:val="595959" w:themeColor="text1" w:themeTint="A6"/>
          <w:sz w:val="16"/>
          <w:szCs w:val="16"/>
        </w:rPr>
      </w:pPr>
      <w:r w:rsidRPr="00A330EE">
        <w:rPr>
          <w:rFonts w:ascii="Tahoma" w:eastAsia="Tahoma" w:hAnsi="Tahoma" w:cs="Tahoma"/>
          <w:b/>
          <w:bCs/>
          <w:color w:val="00B0F0"/>
          <w:sz w:val="20"/>
          <w:szCs w:val="20"/>
        </w:rPr>
        <w:t>Unreal Engine 4.0 Application Development in both C++ and Blueprint base scripting</w:t>
      </w:r>
      <w:r w:rsidR="00574A5B">
        <w:rPr>
          <w:rFonts w:ascii="Tahoma" w:eastAsia="Tahoma" w:hAnsi="Tahoma" w:cs="Tahoma"/>
          <w:color w:val="00B0F0"/>
          <w:sz w:val="16"/>
          <w:szCs w:val="16"/>
        </w:rPr>
        <w:t xml:space="preserve"> -</w:t>
      </w:r>
      <w:r w:rsidRPr="000A561A">
        <w:rPr>
          <w:rFonts w:ascii="Tahoma" w:eastAsia="Tahoma" w:hAnsi="Tahoma" w:cs="Tahoma"/>
          <w:color w:val="595959" w:themeColor="text1" w:themeTint="A6"/>
          <w:sz w:val="16"/>
          <w:szCs w:val="16"/>
        </w:rPr>
        <w:t xml:space="preserve"> </w:t>
      </w:r>
      <w:r w:rsidR="009E3D2C">
        <w:rPr>
          <w:rFonts w:ascii="Tahoma" w:eastAsia="Tahoma" w:hAnsi="Tahoma" w:cs="Tahoma"/>
          <w:color w:val="595959" w:themeColor="text1" w:themeTint="A6"/>
          <w:sz w:val="16"/>
          <w:szCs w:val="16"/>
        </w:rPr>
        <w:t>Use of</w:t>
      </w:r>
      <w:r w:rsidRPr="000A561A">
        <w:rPr>
          <w:rFonts w:ascii="Tahoma" w:eastAsia="Tahoma" w:hAnsi="Tahoma" w:cs="Tahoma"/>
          <w:color w:val="595959" w:themeColor="text1" w:themeTint="A6"/>
          <w:sz w:val="16"/>
          <w:szCs w:val="16"/>
        </w:rPr>
        <w:t xml:space="preserve"> Procedural</w:t>
      </w:r>
      <w:r w:rsidR="0054605C">
        <w:rPr>
          <w:rFonts w:ascii="Tahoma" w:eastAsia="Tahoma" w:hAnsi="Tahoma" w:cs="Tahoma"/>
          <w:color w:val="595959" w:themeColor="text1" w:themeTint="A6"/>
          <w:sz w:val="16"/>
          <w:szCs w:val="16"/>
        </w:rPr>
        <w:t>ly</w:t>
      </w:r>
      <w:r w:rsidRPr="000A561A">
        <w:rPr>
          <w:rFonts w:ascii="Tahoma" w:eastAsia="Tahoma" w:hAnsi="Tahoma" w:cs="Tahoma"/>
          <w:color w:val="595959" w:themeColor="text1" w:themeTint="A6"/>
          <w:sz w:val="16"/>
          <w:szCs w:val="16"/>
        </w:rPr>
        <w:t xml:space="preserve"> generat</w:t>
      </w:r>
      <w:r w:rsidR="0054605C">
        <w:rPr>
          <w:rFonts w:ascii="Tahoma" w:eastAsia="Tahoma" w:hAnsi="Tahoma" w:cs="Tahoma"/>
          <w:color w:val="595959" w:themeColor="text1" w:themeTint="A6"/>
          <w:sz w:val="16"/>
          <w:szCs w:val="16"/>
        </w:rPr>
        <w:t>ed</w:t>
      </w:r>
      <w:r w:rsidRPr="000A561A">
        <w:rPr>
          <w:rFonts w:ascii="Tahoma" w:eastAsia="Tahoma" w:hAnsi="Tahoma" w:cs="Tahoma"/>
          <w:color w:val="595959" w:themeColor="text1" w:themeTint="A6"/>
          <w:sz w:val="16"/>
          <w:szCs w:val="16"/>
        </w:rPr>
        <w:t xml:space="preserve"> environments </w:t>
      </w:r>
      <w:r>
        <w:rPr>
          <w:rFonts w:ascii="Tahoma" w:eastAsia="Tahoma" w:hAnsi="Tahoma" w:cs="Tahoma"/>
          <w:color w:val="595959" w:themeColor="text1" w:themeTint="A6"/>
          <w:sz w:val="16"/>
          <w:szCs w:val="16"/>
        </w:rPr>
        <w:t xml:space="preserve">in a 3D virtual world </w:t>
      </w:r>
      <w:r w:rsidRPr="000A561A">
        <w:rPr>
          <w:rFonts w:ascii="Tahoma" w:eastAsia="Tahoma" w:hAnsi="Tahoma" w:cs="Tahoma"/>
          <w:color w:val="595959" w:themeColor="text1" w:themeTint="A6"/>
          <w:sz w:val="16"/>
          <w:szCs w:val="16"/>
        </w:rPr>
        <w:t xml:space="preserve">| Animation mapping | Blueprint scripting </w:t>
      </w:r>
      <w:r>
        <w:rPr>
          <w:rFonts w:ascii="Tahoma" w:eastAsia="Tahoma" w:hAnsi="Tahoma" w:cs="Tahoma"/>
          <w:color w:val="595959" w:themeColor="text1" w:themeTint="A6"/>
          <w:sz w:val="16"/>
          <w:szCs w:val="16"/>
        </w:rPr>
        <w:t xml:space="preserve">and C++ coding </w:t>
      </w:r>
      <w:r w:rsidRPr="000A561A">
        <w:rPr>
          <w:rFonts w:ascii="Tahoma" w:eastAsia="Tahoma" w:hAnsi="Tahoma" w:cs="Tahoma"/>
          <w:color w:val="595959" w:themeColor="text1" w:themeTint="A6"/>
          <w:sz w:val="16"/>
          <w:szCs w:val="16"/>
        </w:rPr>
        <w:t>for various gameplay functions</w:t>
      </w:r>
      <w:r w:rsidR="00A330EE">
        <w:rPr>
          <w:rFonts w:ascii="Tahoma" w:eastAsia="Tahoma" w:hAnsi="Tahoma" w:cs="Tahoma"/>
          <w:color w:val="595959" w:themeColor="text1" w:themeTint="A6"/>
          <w:sz w:val="16"/>
          <w:szCs w:val="16"/>
        </w:rPr>
        <w:t xml:space="preserve"> and features</w:t>
      </w:r>
      <w:r w:rsidRPr="000A561A">
        <w:rPr>
          <w:rFonts w:ascii="Tahoma" w:eastAsia="Tahoma" w:hAnsi="Tahoma" w:cs="Tahoma"/>
          <w:color w:val="595959" w:themeColor="text1" w:themeTint="A6"/>
          <w:sz w:val="16"/>
          <w:szCs w:val="16"/>
        </w:rPr>
        <w:t xml:space="preserve"> | Artificial </w:t>
      </w:r>
      <w:r w:rsidR="003B32C5">
        <w:rPr>
          <w:rFonts w:ascii="Tahoma" w:eastAsia="Tahoma" w:hAnsi="Tahoma" w:cs="Tahoma"/>
          <w:color w:val="595959" w:themeColor="text1" w:themeTint="A6"/>
          <w:sz w:val="16"/>
          <w:szCs w:val="16"/>
        </w:rPr>
        <w:t>I</w:t>
      </w:r>
      <w:r w:rsidRPr="000A561A">
        <w:rPr>
          <w:rFonts w:ascii="Tahoma" w:eastAsia="Tahoma" w:hAnsi="Tahoma" w:cs="Tahoma"/>
          <w:color w:val="595959" w:themeColor="text1" w:themeTint="A6"/>
          <w:sz w:val="16"/>
          <w:szCs w:val="16"/>
        </w:rPr>
        <w:t xml:space="preserve">ntelligence </w:t>
      </w:r>
      <w:r w:rsidR="00AD062D">
        <w:rPr>
          <w:rFonts w:ascii="Tahoma" w:eastAsia="Tahoma" w:hAnsi="Tahoma" w:cs="Tahoma"/>
          <w:color w:val="595959" w:themeColor="text1" w:themeTint="A6"/>
          <w:sz w:val="16"/>
          <w:szCs w:val="16"/>
        </w:rPr>
        <w:t>B</w:t>
      </w:r>
      <w:r>
        <w:rPr>
          <w:rFonts w:ascii="Tahoma" w:eastAsia="Tahoma" w:hAnsi="Tahoma" w:cs="Tahoma"/>
          <w:color w:val="595959" w:themeColor="text1" w:themeTint="A6"/>
          <w:sz w:val="16"/>
          <w:szCs w:val="16"/>
        </w:rPr>
        <w:t xml:space="preserve">lackboard and </w:t>
      </w:r>
      <w:r w:rsidR="00AD062D">
        <w:rPr>
          <w:rFonts w:ascii="Tahoma" w:eastAsia="Tahoma" w:hAnsi="Tahoma" w:cs="Tahoma"/>
          <w:color w:val="595959" w:themeColor="text1" w:themeTint="A6"/>
          <w:sz w:val="16"/>
          <w:szCs w:val="16"/>
        </w:rPr>
        <w:t>B</w:t>
      </w:r>
      <w:r>
        <w:rPr>
          <w:rFonts w:ascii="Tahoma" w:eastAsia="Tahoma" w:hAnsi="Tahoma" w:cs="Tahoma"/>
          <w:color w:val="595959" w:themeColor="text1" w:themeTint="A6"/>
          <w:sz w:val="16"/>
          <w:szCs w:val="16"/>
        </w:rPr>
        <w:t>ehaviour tree creation</w:t>
      </w:r>
      <w:r w:rsidR="00A330EE">
        <w:rPr>
          <w:rFonts w:ascii="Tahoma" w:eastAsia="Tahoma" w:hAnsi="Tahoma" w:cs="Tahoma"/>
          <w:color w:val="595959" w:themeColor="text1" w:themeTint="A6"/>
          <w:sz w:val="16"/>
          <w:szCs w:val="16"/>
        </w:rPr>
        <w:t xml:space="preserve"> and implementation</w:t>
      </w:r>
      <w:r>
        <w:rPr>
          <w:rFonts w:ascii="Tahoma" w:eastAsia="Tahoma" w:hAnsi="Tahoma" w:cs="Tahoma"/>
          <w:color w:val="595959" w:themeColor="text1" w:themeTint="A6"/>
          <w:sz w:val="16"/>
          <w:szCs w:val="16"/>
        </w:rPr>
        <w:t xml:space="preserve"> in both C++ and blueprint scripting | Procedurally generated meshes created in pure C++ algorithms | Physics application demos and full environment creations and entire game concepts </w:t>
      </w:r>
      <w:r w:rsidR="00A330EE">
        <w:rPr>
          <w:rFonts w:ascii="Tahoma" w:eastAsia="Tahoma" w:hAnsi="Tahoma" w:cs="Tahoma"/>
          <w:color w:val="595959" w:themeColor="text1" w:themeTint="A6"/>
          <w:sz w:val="16"/>
          <w:szCs w:val="16"/>
        </w:rPr>
        <w:t>implemented</w:t>
      </w:r>
      <w:r>
        <w:rPr>
          <w:rFonts w:ascii="Tahoma" w:eastAsia="Tahoma" w:hAnsi="Tahoma" w:cs="Tahoma"/>
          <w:color w:val="595959" w:themeColor="text1" w:themeTint="A6"/>
          <w:sz w:val="16"/>
          <w:szCs w:val="16"/>
        </w:rPr>
        <w:t xml:space="preserve"> in applications that required usage of all major elements and key components of the engine.</w:t>
      </w:r>
    </w:p>
    <w:p w14:paraId="04543742" w14:textId="5A9325CA" w:rsidR="00C64225" w:rsidRPr="00574A5B" w:rsidRDefault="00C45A4C">
      <w:pPr>
        <w:pStyle w:val="divdocumentdivsectiontitle"/>
        <w:numPr>
          <w:ilvl w:val="0"/>
          <w:numId w:val="1"/>
        </w:numPr>
        <w:spacing w:before="280" w:after="140"/>
        <w:rPr>
          <w:rFonts w:ascii="Tahoma" w:eastAsia="Tahoma" w:hAnsi="Tahoma" w:cs="Tahoma"/>
          <w:color w:val="595959" w:themeColor="text1" w:themeTint="A6"/>
          <w:sz w:val="16"/>
          <w:szCs w:val="22"/>
        </w:rPr>
      </w:pPr>
      <w:r w:rsidRPr="00A330EE">
        <w:rPr>
          <w:rFonts w:ascii="Tahoma" w:eastAsia="Tahoma" w:hAnsi="Tahoma" w:cs="Tahoma"/>
          <w:b/>
          <w:bCs/>
          <w:color w:val="00B0F0"/>
          <w:sz w:val="20"/>
        </w:rPr>
        <w:t>Visual Studio C++ 2013/15/17 Application Development</w:t>
      </w:r>
      <w:r w:rsidR="009E3D2C" w:rsidRPr="00A330EE">
        <w:rPr>
          <w:rFonts w:ascii="Tahoma" w:eastAsia="Tahoma" w:hAnsi="Tahoma" w:cs="Tahoma"/>
          <w:b/>
          <w:bCs/>
          <w:color w:val="00B0F0"/>
          <w:sz w:val="20"/>
        </w:rPr>
        <w:t xml:space="preserve"> </w:t>
      </w:r>
      <w:r w:rsidR="00574A5B" w:rsidRPr="00A330EE">
        <w:rPr>
          <w:rFonts w:ascii="Tahoma" w:eastAsia="Tahoma" w:hAnsi="Tahoma" w:cs="Tahoma"/>
          <w:b/>
          <w:bCs/>
          <w:color w:val="00B0F0"/>
          <w:sz w:val="20"/>
        </w:rPr>
        <w:t>-</w:t>
      </w:r>
      <w:r w:rsidR="009E3D2C" w:rsidRPr="00A330EE">
        <w:rPr>
          <w:rFonts w:ascii="Tahoma" w:eastAsia="Tahoma" w:hAnsi="Tahoma" w:cs="Tahoma"/>
          <w:b/>
          <w:bCs/>
          <w:color w:val="00B0F0"/>
          <w:sz w:val="20"/>
        </w:rPr>
        <w:t xml:space="preserve"> </w:t>
      </w:r>
      <w:r w:rsidR="00D26F93">
        <w:rPr>
          <w:rFonts w:ascii="Tahoma" w:eastAsia="Tahoma" w:hAnsi="Tahoma" w:cs="Tahoma"/>
          <w:color w:val="595959" w:themeColor="text1" w:themeTint="A6"/>
          <w:sz w:val="16"/>
          <w:szCs w:val="22"/>
        </w:rPr>
        <w:t>U</w:t>
      </w:r>
      <w:r w:rsidR="009E3D2C" w:rsidRPr="00574A5B">
        <w:rPr>
          <w:rFonts w:ascii="Tahoma" w:eastAsia="Tahoma" w:hAnsi="Tahoma" w:cs="Tahoma"/>
          <w:color w:val="595959" w:themeColor="text1" w:themeTint="A6"/>
          <w:sz w:val="16"/>
          <w:szCs w:val="22"/>
        </w:rPr>
        <w:t xml:space="preserve">sed </w:t>
      </w:r>
      <w:r w:rsidR="00C64225" w:rsidRPr="00574A5B">
        <w:rPr>
          <w:rFonts w:ascii="Tahoma" w:eastAsia="Tahoma" w:hAnsi="Tahoma" w:cs="Tahoma"/>
          <w:color w:val="595959" w:themeColor="text1" w:themeTint="A6"/>
          <w:sz w:val="16"/>
          <w:szCs w:val="22"/>
        </w:rPr>
        <w:t>to create</w:t>
      </w:r>
      <w:r w:rsidRPr="00574A5B">
        <w:rPr>
          <w:rFonts w:ascii="Tahoma" w:eastAsia="Tahoma" w:hAnsi="Tahoma" w:cs="Tahoma"/>
          <w:color w:val="595959" w:themeColor="text1" w:themeTint="A6"/>
          <w:sz w:val="16"/>
          <w:szCs w:val="22"/>
        </w:rPr>
        <w:t xml:space="preserve"> simple algorithm</w:t>
      </w:r>
      <w:r w:rsidR="00C64225" w:rsidRPr="00574A5B">
        <w:rPr>
          <w:rFonts w:ascii="Tahoma" w:eastAsia="Tahoma" w:hAnsi="Tahoma" w:cs="Tahoma"/>
          <w:color w:val="595959" w:themeColor="text1" w:themeTint="A6"/>
          <w:sz w:val="16"/>
          <w:szCs w:val="22"/>
        </w:rPr>
        <w:t>-</w:t>
      </w:r>
      <w:r w:rsidRPr="00574A5B">
        <w:rPr>
          <w:rFonts w:ascii="Tahoma" w:eastAsia="Tahoma" w:hAnsi="Tahoma" w:cs="Tahoma"/>
          <w:color w:val="595959" w:themeColor="text1" w:themeTint="A6"/>
          <w:sz w:val="16"/>
          <w:szCs w:val="22"/>
        </w:rPr>
        <w:t>based games</w:t>
      </w:r>
      <w:r w:rsidR="00A330EE">
        <w:rPr>
          <w:rFonts w:ascii="Tahoma" w:eastAsia="Tahoma" w:hAnsi="Tahoma" w:cs="Tahoma"/>
          <w:color w:val="595959" w:themeColor="text1" w:themeTint="A6"/>
          <w:sz w:val="16"/>
          <w:szCs w:val="22"/>
        </w:rPr>
        <w:t xml:space="preserve"> </w:t>
      </w:r>
      <w:r w:rsidR="00D26F93">
        <w:rPr>
          <w:rFonts w:ascii="Tahoma" w:eastAsia="Tahoma" w:hAnsi="Tahoma" w:cs="Tahoma"/>
          <w:color w:val="595959" w:themeColor="text1" w:themeTint="A6"/>
          <w:sz w:val="16"/>
          <w:szCs w:val="22"/>
        </w:rPr>
        <w:t>|</w:t>
      </w:r>
      <w:r w:rsidR="00A330EE">
        <w:rPr>
          <w:rFonts w:ascii="Tahoma" w:eastAsia="Tahoma" w:hAnsi="Tahoma" w:cs="Tahoma"/>
          <w:color w:val="595959" w:themeColor="text1" w:themeTint="A6"/>
          <w:sz w:val="16"/>
          <w:szCs w:val="22"/>
        </w:rPr>
        <w:t xml:space="preserve"> </w:t>
      </w:r>
      <w:r w:rsidR="00D26F93">
        <w:rPr>
          <w:rFonts w:ascii="Tahoma" w:eastAsia="Tahoma" w:hAnsi="Tahoma" w:cs="Tahoma"/>
          <w:color w:val="595959" w:themeColor="text1" w:themeTint="A6"/>
          <w:sz w:val="16"/>
          <w:szCs w:val="22"/>
        </w:rPr>
        <w:t>Code based m</w:t>
      </w:r>
      <w:r w:rsidR="00A330EE">
        <w:rPr>
          <w:rFonts w:ascii="Tahoma" w:eastAsia="Tahoma" w:hAnsi="Tahoma" w:cs="Tahoma"/>
          <w:color w:val="595959" w:themeColor="text1" w:themeTint="A6"/>
          <w:sz w:val="16"/>
          <w:szCs w:val="22"/>
        </w:rPr>
        <w:t xml:space="preserve">athematical calculations </w:t>
      </w:r>
      <w:r w:rsidR="00D26F93">
        <w:rPr>
          <w:rFonts w:ascii="Tahoma" w:eastAsia="Tahoma" w:hAnsi="Tahoma" w:cs="Tahoma"/>
          <w:color w:val="595959" w:themeColor="text1" w:themeTint="A6"/>
          <w:sz w:val="16"/>
          <w:szCs w:val="22"/>
        </w:rPr>
        <w:t>and operations | F</w:t>
      </w:r>
      <w:r w:rsidR="00C64225" w:rsidRPr="00574A5B">
        <w:rPr>
          <w:rFonts w:ascii="Tahoma" w:eastAsia="Tahoma" w:hAnsi="Tahoma" w:cs="Tahoma"/>
          <w:color w:val="595959" w:themeColor="text1" w:themeTint="A6"/>
          <w:sz w:val="16"/>
          <w:szCs w:val="22"/>
        </w:rPr>
        <w:t>ully-</w:t>
      </w:r>
      <w:r w:rsidRPr="00574A5B">
        <w:rPr>
          <w:rFonts w:ascii="Tahoma" w:eastAsia="Tahoma" w:hAnsi="Tahoma" w:cs="Tahoma"/>
          <w:color w:val="595959" w:themeColor="text1" w:themeTint="A6"/>
          <w:sz w:val="16"/>
          <w:szCs w:val="22"/>
        </w:rPr>
        <w:t xml:space="preserve">fledged </w:t>
      </w:r>
      <w:r w:rsidR="00A330EE">
        <w:rPr>
          <w:rFonts w:ascii="Tahoma" w:eastAsia="Tahoma" w:hAnsi="Tahoma" w:cs="Tahoma"/>
          <w:color w:val="595959" w:themeColor="text1" w:themeTint="A6"/>
          <w:sz w:val="16"/>
          <w:szCs w:val="22"/>
        </w:rPr>
        <w:t xml:space="preserve">Solo / Team based </w:t>
      </w:r>
      <w:r w:rsidRPr="00574A5B">
        <w:rPr>
          <w:rFonts w:ascii="Tahoma" w:eastAsia="Tahoma" w:hAnsi="Tahoma" w:cs="Tahoma"/>
          <w:color w:val="595959" w:themeColor="text1" w:themeTint="A6"/>
          <w:sz w:val="16"/>
          <w:szCs w:val="22"/>
        </w:rPr>
        <w:t xml:space="preserve">applications </w:t>
      </w:r>
      <w:r w:rsidR="00A330EE" w:rsidRPr="00574A5B">
        <w:rPr>
          <w:rFonts w:ascii="Tahoma" w:eastAsia="Tahoma" w:hAnsi="Tahoma" w:cs="Tahoma"/>
          <w:color w:val="595959" w:themeColor="text1" w:themeTint="A6"/>
          <w:sz w:val="16"/>
          <w:szCs w:val="22"/>
        </w:rPr>
        <w:t>that contain various gameplay functions</w:t>
      </w:r>
      <w:r w:rsidR="00A330EE">
        <w:rPr>
          <w:rFonts w:ascii="Tahoma" w:eastAsia="Tahoma" w:hAnsi="Tahoma" w:cs="Tahoma"/>
          <w:color w:val="595959" w:themeColor="text1" w:themeTint="A6"/>
          <w:sz w:val="16"/>
          <w:szCs w:val="22"/>
        </w:rPr>
        <w:t xml:space="preserve"> and features</w:t>
      </w:r>
      <w:r w:rsidR="00D26F93">
        <w:rPr>
          <w:rFonts w:ascii="Tahoma" w:eastAsia="Tahoma" w:hAnsi="Tahoma" w:cs="Tahoma"/>
          <w:color w:val="595959" w:themeColor="text1" w:themeTint="A6"/>
          <w:sz w:val="16"/>
          <w:szCs w:val="22"/>
        </w:rPr>
        <w:t xml:space="preserve"> | Object Orientated Programming | Object rendering development</w:t>
      </w:r>
      <w:r w:rsidR="00E42D73">
        <w:rPr>
          <w:rFonts w:ascii="Tahoma" w:eastAsia="Tahoma" w:hAnsi="Tahoma" w:cs="Tahoma"/>
          <w:color w:val="595959" w:themeColor="text1" w:themeTint="A6"/>
          <w:sz w:val="16"/>
          <w:szCs w:val="22"/>
        </w:rPr>
        <w:t xml:space="preserve"> using different libraries such as ASCII Renderer and D3D11 Hieroglyphs</w:t>
      </w:r>
      <w:r w:rsidR="00D26F93">
        <w:rPr>
          <w:rFonts w:ascii="Tahoma" w:eastAsia="Tahoma" w:hAnsi="Tahoma" w:cs="Tahoma"/>
          <w:color w:val="595959" w:themeColor="text1" w:themeTint="A6"/>
          <w:sz w:val="16"/>
          <w:szCs w:val="22"/>
        </w:rPr>
        <w:t>.</w:t>
      </w:r>
    </w:p>
    <w:p w14:paraId="20C96797" w14:textId="0B8A48A0" w:rsidR="00C45A4C" w:rsidRPr="00A330EE" w:rsidRDefault="00C45A4C" w:rsidP="00A330EE">
      <w:pPr>
        <w:pStyle w:val="divdocumentdivsectiontitle"/>
        <w:numPr>
          <w:ilvl w:val="0"/>
          <w:numId w:val="1"/>
        </w:numPr>
        <w:spacing w:before="280" w:after="140"/>
        <w:rPr>
          <w:rFonts w:ascii="Tahoma" w:eastAsia="Tahoma" w:hAnsi="Tahoma" w:cs="Tahoma"/>
          <w:b/>
          <w:bCs/>
          <w:color w:val="00B0F0"/>
          <w:sz w:val="20"/>
          <w:szCs w:val="20"/>
        </w:rPr>
      </w:pPr>
      <w:r w:rsidRPr="00A330EE">
        <w:rPr>
          <w:rFonts w:ascii="Tahoma" w:eastAsia="Tahoma" w:hAnsi="Tahoma" w:cs="Tahoma"/>
          <w:b/>
          <w:bCs/>
          <w:color w:val="00B0F0"/>
          <w:sz w:val="20"/>
          <w:szCs w:val="20"/>
        </w:rPr>
        <w:t xml:space="preserve">3DS Max </w:t>
      </w:r>
      <w:r w:rsidR="006E7A8A">
        <w:rPr>
          <w:rFonts w:ascii="Tahoma" w:eastAsia="Tahoma" w:hAnsi="Tahoma" w:cs="Tahoma"/>
          <w:b/>
          <w:bCs/>
          <w:color w:val="00B0F0"/>
          <w:sz w:val="20"/>
          <w:szCs w:val="20"/>
        </w:rPr>
        <w:t xml:space="preserve">– </w:t>
      </w:r>
      <w:r w:rsidR="006E7A8A" w:rsidRPr="006E7A8A">
        <w:rPr>
          <w:rFonts w:ascii="Tahoma" w:eastAsia="Tahoma" w:hAnsi="Tahoma" w:cs="Tahoma"/>
          <w:color w:val="595959" w:themeColor="text1" w:themeTint="A6"/>
          <w:sz w:val="16"/>
          <w:szCs w:val="16"/>
        </w:rPr>
        <w:t xml:space="preserve">Creation and Texturing of various game ready 3D Models with multiple </w:t>
      </w:r>
      <w:proofErr w:type="gramStart"/>
      <w:r w:rsidR="006E7A8A" w:rsidRPr="006E7A8A">
        <w:rPr>
          <w:rFonts w:ascii="Tahoma" w:eastAsia="Tahoma" w:hAnsi="Tahoma" w:cs="Tahoma"/>
          <w:color w:val="595959" w:themeColor="text1" w:themeTint="A6"/>
          <w:sz w:val="16"/>
          <w:szCs w:val="16"/>
        </w:rPr>
        <w:t>poly</w:t>
      </w:r>
      <w:proofErr w:type="gramEnd"/>
      <w:r w:rsidR="006E7A8A" w:rsidRPr="006E7A8A">
        <w:rPr>
          <w:rFonts w:ascii="Tahoma" w:eastAsia="Tahoma" w:hAnsi="Tahoma" w:cs="Tahoma"/>
          <w:color w:val="595959" w:themeColor="text1" w:themeTint="A6"/>
          <w:sz w:val="16"/>
          <w:szCs w:val="16"/>
        </w:rPr>
        <w:t xml:space="preserve"> counts for each asset</w:t>
      </w:r>
      <w:r w:rsidR="00993D70">
        <w:rPr>
          <w:rFonts w:ascii="Tahoma" w:eastAsia="Tahoma" w:hAnsi="Tahoma" w:cs="Tahoma"/>
          <w:color w:val="595959" w:themeColor="text1" w:themeTint="A6"/>
          <w:sz w:val="16"/>
          <w:szCs w:val="16"/>
        </w:rPr>
        <w:t xml:space="preserve"> ranging from complex geometrical assets to basic objects</w:t>
      </w:r>
    </w:p>
    <w:p w14:paraId="6997E0C0" w14:textId="4A714585" w:rsidR="00C45A4C" w:rsidRPr="00A330EE" w:rsidRDefault="00367ED0" w:rsidP="00A330EE">
      <w:pPr>
        <w:pStyle w:val="divdocumentdivsectiontitle"/>
        <w:numPr>
          <w:ilvl w:val="0"/>
          <w:numId w:val="1"/>
        </w:numPr>
        <w:spacing w:before="280" w:after="140"/>
        <w:rPr>
          <w:rFonts w:ascii="Tahoma" w:eastAsia="Tahoma" w:hAnsi="Tahoma" w:cs="Tahoma"/>
          <w:b/>
          <w:bCs/>
          <w:color w:val="00B0F0"/>
          <w:sz w:val="20"/>
          <w:szCs w:val="20"/>
        </w:rPr>
      </w:pPr>
      <w:r>
        <w:rPr>
          <w:rFonts w:ascii="Tahoma" w:eastAsia="Tahoma" w:hAnsi="Tahoma" w:cs="Tahoma"/>
          <w:b/>
          <w:bCs/>
          <w:color w:val="00B0F0"/>
          <w:sz w:val="20"/>
          <w:szCs w:val="20"/>
        </w:rPr>
        <w:t xml:space="preserve">Java / JavaScript Web Application Development </w:t>
      </w:r>
      <w:r w:rsidR="00C45A4C" w:rsidRPr="00A330EE">
        <w:rPr>
          <w:rFonts w:ascii="Tahoma" w:eastAsia="Tahoma" w:hAnsi="Tahoma" w:cs="Tahoma"/>
          <w:b/>
          <w:bCs/>
          <w:color w:val="00B0F0"/>
          <w:sz w:val="20"/>
          <w:szCs w:val="20"/>
        </w:rPr>
        <w:t xml:space="preserve"> </w:t>
      </w:r>
      <w:r w:rsidR="006E7A8A">
        <w:rPr>
          <w:rFonts w:ascii="Tahoma" w:eastAsia="Tahoma" w:hAnsi="Tahoma" w:cs="Tahoma"/>
          <w:b/>
          <w:bCs/>
          <w:color w:val="00B0F0"/>
          <w:sz w:val="20"/>
          <w:szCs w:val="20"/>
        </w:rPr>
        <w:t>–</w:t>
      </w:r>
      <w:r w:rsidR="009708AA">
        <w:rPr>
          <w:rFonts w:ascii="Tahoma" w:eastAsia="Tahoma" w:hAnsi="Tahoma" w:cs="Tahoma"/>
          <w:b/>
          <w:bCs/>
          <w:color w:val="00B0F0"/>
          <w:sz w:val="20"/>
          <w:szCs w:val="20"/>
        </w:rPr>
        <w:t xml:space="preserve"> </w:t>
      </w:r>
      <w:r w:rsidR="006E7A8A" w:rsidRPr="006E7A8A">
        <w:rPr>
          <w:rFonts w:ascii="Tahoma" w:eastAsia="Tahoma" w:hAnsi="Tahoma" w:cs="Tahoma"/>
          <w:color w:val="595959" w:themeColor="text1" w:themeTint="A6"/>
          <w:sz w:val="16"/>
          <w:szCs w:val="16"/>
        </w:rPr>
        <w:t>Used with</w:t>
      </w:r>
      <w:r w:rsidR="006E7A8A" w:rsidRPr="006E7A8A">
        <w:rPr>
          <w:rFonts w:ascii="Tahoma" w:eastAsia="Tahoma" w:hAnsi="Tahoma" w:cs="Tahoma"/>
          <w:b/>
          <w:bCs/>
          <w:color w:val="595959" w:themeColor="text1" w:themeTint="A6"/>
          <w:sz w:val="16"/>
          <w:szCs w:val="16"/>
        </w:rPr>
        <w:t xml:space="preserve"> </w:t>
      </w:r>
      <w:r w:rsidR="006E7A8A">
        <w:rPr>
          <w:rFonts w:ascii="Tahoma" w:eastAsia="Tahoma" w:hAnsi="Tahoma" w:cs="Tahoma"/>
          <w:color w:val="595959" w:themeColor="text1" w:themeTint="A6"/>
          <w:sz w:val="16"/>
          <w:szCs w:val="16"/>
        </w:rPr>
        <w:t xml:space="preserve">HTML | PHP | </w:t>
      </w:r>
      <w:r>
        <w:rPr>
          <w:rFonts w:ascii="Tahoma" w:eastAsia="Tahoma" w:hAnsi="Tahoma" w:cs="Tahoma"/>
          <w:color w:val="595959" w:themeColor="text1" w:themeTint="A6"/>
          <w:sz w:val="16"/>
          <w:szCs w:val="16"/>
        </w:rPr>
        <w:t xml:space="preserve">Eclipse development Environment </w:t>
      </w:r>
    </w:p>
    <w:p w14:paraId="02960361" w14:textId="6B2135BB" w:rsidR="00C45A4C" w:rsidRPr="00A330EE" w:rsidRDefault="00C45A4C" w:rsidP="00A330EE">
      <w:pPr>
        <w:pStyle w:val="divdocumentdivsectiontitle"/>
        <w:numPr>
          <w:ilvl w:val="0"/>
          <w:numId w:val="1"/>
        </w:numPr>
        <w:spacing w:before="280" w:after="140"/>
        <w:rPr>
          <w:rFonts w:ascii="Tahoma" w:eastAsia="Tahoma" w:hAnsi="Tahoma" w:cs="Tahoma"/>
          <w:b/>
          <w:bCs/>
          <w:color w:val="00B0F0"/>
          <w:sz w:val="20"/>
          <w:szCs w:val="20"/>
        </w:rPr>
      </w:pPr>
      <w:r w:rsidRPr="00A330EE">
        <w:rPr>
          <w:rFonts w:ascii="Tahoma" w:eastAsia="Tahoma" w:hAnsi="Tahoma" w:cs="Tahoma"/>
          <w:b/>
          <w:bCs/>
          <w:color w:val="00B0F0"/>
          <w:sz w:val="20"/>
          <w:szCs w:val="20"/>
        </w:rPr>
        <w:t>Unity Engine</w:t>
      </w:r>
      <w:r w:rsidR="006E7A8A">
        <w:rPr>
          <w:rFonts w:ascii="Tahoma" w:eastAsia="Tahoma" w:hAnsi="Tahoma" w:cs="Tahoma"/>
          <w:b/>
          <w:bCs/>
          <w:color w:val="00B0F0"/>
          <w:sz w:val="20"/>
          <w:szCs w:val="20"/>
        </w:rPr>
        <w:t xml:space="preserve"> </w:t>
      </w:r>
      <w:r w:rsidR="00FF7CDD">
        <w:rPr>
          <w:rFonts w:ascii="Tahoma" w:eastAsia="Tahoma" w:hAnsi="Tahoma" w:cs="Tahoma"/>
          <w:b/>
          <w:bCs/>
          <w:color w:val="00B0F0"/>
          <w:sz w:val="20"/>
          <w:szCs w:val="20"/>
        </w:rPr>
        <w:t xml:space="preserve">C# </w:t>
      </w:r>
      <w:r w:rsidR="006E7A8A">
        <w:rPr>
          <w:rFonts w:ascii="Tahoma" w:eastAsia="Tahoma" w:hAnsi="Tahoma" w:cs="Tahoma"/>
          <w:b/>
          <w:bCs/>
          <w:color w:val="00B0F0"/>
          <w:sz w:val="20"/>
          <w:szCs w:val="20"/>
        </w:rPr>
        <w:t xml:space="preserve">– </w:t>
      </w:r>
      <w:r w:rsidR="006E7A8A" w:rsidRPr="006E7A8A">
        <w:rPr>
          <w:rFonts w:ascii="Tahoma" w:eastAsia="Tahoma" w:hAnsi="Tahoma" w:cs="Tahoma"/>
          <w:color w:val="595959" w:themeColor="text1" w:themeTint="A6"/>
          <w:sz w:val="16"/>
          <w:szCs w:val="16"/>
        </w:rPr>
        <w:t>Used for</w:t>
      </w:r>
      <w:r w:rsidR="00FF7CDD">
        <w:rPr>
          <w:rFonts w:ascii="Tahoma" w:eastAsia="Tahoma" w:hAnsi="Tahoma" w:cs="Tahoma"/>
          <w:color w:val="595959" w:themeColor="text1" w:themeTint="A6"/>
          <w:sz w:val="16"/>
          <w:szCs w:val="16"/>
        </w:rPr>
        <w:t xml:space="preserve"> an</w:t>
      </w:r>
      <w:r w:rsidR="006E7A8A" w:rsidRPr="006E7A8A">
        <w:rPr>
          <w:rFonts w:ascii="Tahoma" w:eastAsia="Tahoma" w:hAnsi="Tahoma" w:cs="Tahoma"/>
          <w:color w:val="595959" w:themeColor="text1" w:themeTint="A6"/>
          <w:sz w:val="16"/>
          <w:szCs w:val="16"/>
        </w:rPr>
        <w:t xml:space="preserve"> Artificial intelligence Pathfinding Algorithm Creation in A* style using C#</w:t>
      </w:r>
      <w:r w:rsidR="00993D70">
        <w:rPr>
          <w:rFonts w:ascii="Tahoma" w:eastAsia="Tahoma" w:hAnsi="Tahoma" w:cs="Tahoma"/>
          <w:color w:val="595959" w:themeColor="text1" w:themeTint="A6"/>
          <w:sz w:val="16"/>
          <w:szCs w:val="16"/>
        </w:rPr>
        <w:t xml:space="preserve"> in-engine</w:t>
      </w:r>
    </w:p>
    <w:p w14:paraId="43BFBF23" w14:textId="60C27FAB" w:rsidR="006E7A8A" w:rsidRPr="00367ED0" w:rsidRDefault="00C45A4C" w:rsidP="006E7A8A">
      <w:pPr>
        <w:pStyle w:val="divdocumentdivsectiontitle"/>
        <w:numPr>
          <w:ilvl w:val="0"/>
          <w:numId w:val="1"/>
        </w:numPr>
        <w:spacing w:before="280" w:after="140"/>
        <w:rPr>
          <w:rStyle w:val="span"/>
          <w:rFonts w:ascii="Tahoma" w:eastAsia="Tahoma" w:hAnsi="Tahoma" w:cs="Tahoma"/>
          <w:b/>
          <w:bCs/>
          <w:color w:val="00B0F0"/>
          <w:sz w:val="20"/>
          <w:szCs w:val="20"/>
        </w:rPr>
      </w:pPr>
      <w:r w:rsidRPr="00A330EE">
        <w:rPr>
          <w:rFonts w:ascii="Tahoma" w:eastAsia="Tahoma" w:hAnsi="Tahoma" w:cs="Tahoma"/>
          <w:b/>
          <w:bCs/>
          <w:color w:val="00B0F0"/>
          <w:sz w:val="20"/>
          <w:szCs w:val="20"/>
        </w:rPr>
        <w:lastRenderedPageBreak/>
        <w:t>Microsoft Office</w:t>
      </w:r>
      <w:r w:rsidR="006F44FA">
        <w:rPr>
          <w:rFonts w:ascii="Tahoma" w:eastAsia="Tahoma" w:hAnsi="Tahoma" w:cs="Tahoma"/>
          <w:b/>
          <w:bCs/>
          <w:color w:val="00B0F0"/>
          <w:sz w:val="20"/>
          <w:szCs w:val="20"/>
        </w:rPr>
        <w:t xml:space="preserve"> And </w:t>
      </w:r>
      <w:r w:rsidR="006F44FA" w:rsidRPr="00C6037E">
        <w:rPr>
          <w:rStyle w:val="span"/>
          <w:rFonts w:ascii="Tahoma" w:eastAsia="Tahoma" w:hAnsi="Tahoma" w:cs="Tahoma"/>
          <w:b/>
          <w:bCs/>
          <w:color w:val="00B0F0"/>
          <w:sz w:val="20"/>
          <w:szCs w:val="20"/>
        </w:rPr>
        <w:t>Adobe Photoshop</w:t>
      </w:r>
      <w:r w:rsidR="006E7A8A">
        <w:rPr>
          <w:rStyle w:val="span"/>
          <w:rFonts w:ascii="Tahoma" w:eastAsia="Tahoma" w:hAnsi="Tahoma" w:cs="Tahoma"/>
          <w:b/>
          <w:bCs/>
          <w:color w:val="00B0F0"/>
          <w:sz w:val="20"/>
          <w:szCs w:val="20"/>
        </w:rPr>
        <w:t xml:space="preserve"> – </w:t>
      </w:r>
      <w:r w:rsidR="006E7A8A" w:rsidRPr="006E7A8A">
        <w:rPr>
          <w:rStyle w:val="span"/>
          <w:rFonts w:ascii="Tahoma" w:eastAsia="Tahoma" w:hAnsi="Tahoma" w:cs="Tahoma"/>
          <w:color w:val="595959" w:themeColor="text1" w:themeTint="A6"/>
          <w:sz w:val="16"/>
          <w:szCs w:val="16"/>
        </w:rPr>
        <w:t xml:space="preserve">Used in Game Production TDD and GDD Documents </w:t>
      </w:r>
      <w:r w:rsidR="0008680D">
        <w:rPr>
          <w:rStyle w:val="span"/>
          <w:rFonts w:ascii="Tahoma" w:eastAsia="Tahoma" w:hAnsi="Tahoma" w:cs="Tahoma"/>
          <w:color w:val="595959" w:themeColor="text1" w:themeTint="A6"/>
          <w:sz w:val="16"/>
          <w:szCs w:val="16"/>
        </w:rPr>
        <w:t xml:space="preserve">as well as </w:t>
      </w:r>
      <w:r w:rsidR="0008680D" w:rsidRPr="006E7A8A">
        <w:rPr>
          <w:rStyle w:val="span"/>
          <w:rFonts w:ascii="Tahoma" w:eastAsia="Tahoma" w:hAnsi="Tahoma" w:cs="Tahoma"/>
          <w:color w:val="595959" w:themeColor="text1" w:themeTint="A6"/>
          <w:sz w:val="16"/>
          <w:szCs w:val="16"/>
        </w:rPr>
        <w:t>analytical and financial</w:t>
      </w:r>
      <w:r w:rsidR="0008680D">
        <w:rPr>
          <w:rStyle w:val="span"/>
          <w:rFonts w:ascii="Tahoma" w:eastAsia="Tahoma" w:hAnsi="Tahoma" w:cs="Tahoma"/>
          <w:color w:val="595959" w:themeColor="text1" w:themeTint="A6"/>
          <w:sz w:val="16"/>
          <w:szCs w:val="16"/>
        </w:rPr>
        <w:t xml:space="preserve"> business</w:t>
      </w:r>
      <w:r w:rsidR="0008680D" w:rsidRPr="006E7A8A">
        <w:rPr>
          <w:rStyle w:val="span"/>
          <w:rFonts w:ascii="Tahoma" w:eastAsia="Tahoma" w:hAnsi="Tahoma" w:cs="Tahoma"/>
          <w:color w:val="595959" w:themeColor="text1" w:themeTint="A6"/>
          <w:sz w:val="16"/>
          <w:szCs w:val="16"/>
        </w:rPr>
        <w:t xml:space="preserve"> forecasting and predictions in Excel</w:t>
      </w:r>
      <w:r w:rsidR="00FF7CDD">
        <w:rPr>
          <w:rStyle w:val="span"/>
          <w:rFonts w:ascii="Tahoma" w:eastAsia="Tahoma" w:hAnsi="Tahoma" w:cs="Tahoma"/>
          <w:color w:val="595959" w:themeColor="text1" w:themeTint="A6"/>
          <w:sz w:val="16"/>
          <w:szCs w:val="16"/>
        </w:rPr>
        <w:t xml:space="preserve"> using graphs, formulas etc.</w:t>
      </w:r>
      <w:r w:rsidR="0008680D">
        <w:rPr>
          <w:rStyle w:val="span"/>
          <w:rFonts w:ascii="Tahoma" w:eastAsia="Tahoma" w:hAnsi="Tahoma" w:cs="Tahoma"/>
          <w:color w:val="595959" w:themeColor="text1" w:themeTint="A6"/>
          <w:sz w:val="16"/>
          <w:szCs w:val="16"/>
        </w:rPr>
        <w:t xml:space="preserve"> I also have a deep understanding and knowledge of </w:t>
      </w:r>
      <w:r w:rsidR="00FF7CDD">
        <w:rPr>
          <w:rStyle w:val="span"/>
          <w:rFonts w:ascii="Tahoma" w:eastAsia="Tahoma" w:hAnsi="Tahoma" w:cs="Tahoma"/>
          <w:color w:val="595959" w:themeColor="text1" w:themeTint="A6"/>
          <w:sz w:val="16"/>
          <w:szCs w:val="16"/>
        </w:rPr>
        <w:t>o</w:t>
      </w:r>
      <w:r w:rsidR="0008680D">
        <w:rPr>
          <w:rStyle w:val="span"/>
          <w:rFonts w:ascii="Tahoma" w:eastAsia="Tahoma" w:hAnsi="Tahoma" w:cs="Tahoma"/>
          <w:color w:val="595959" w:themeColor="text1" w:themeTint="A6"/>
          <w:sz w:val="16"/>
          <w:szCs w:val="16"/>
        </w:rPr>
        <w:t>the</w:t>
      </w:r>
      <w:r w:rsidR="00FF7CDD">
        <w:rPr>
          <w:rStyle w:val="span"/>
          <w:rFonts w:ascii="Tahoma" w:eastAsia="Tahoma" w:hAnsi="Tahoma" w:cs="Tahoma"/>
          <w:color w:val="595959" w:themeColor="text1" w:themeTint="A6"/>
          <w:sz w:val="16"/>
          <w:szCs w:val="16"/>
        </w:rPr>
        <w:t>r</w:t>
      </w:r>
      <w:r w:rsidR="0008680D">
        <w:rPr>
          <w:rStyle w:val="span"/>
          <w:rFonts w:ascii="Tahoma" w:eastAsia="Tahoma" w:hAnsi="Tahoma" w:cs="Tahoma"/>
          <w:color w:val="595959" w:themeColor="text1" w:themeTint="A6"/>
          <w:sz w:val="16"/>
          <w:szCs w:val="16"/>
        </w:rPr>
        <w:t xml:space="preserve"> software applications included in these suites.</w:t>
      </w:r>
    </w:p>
    <w:p w14:paraId="6399AD89" w14:textId="0288994A" w:rsidR="00367ED0" w:rsidRPr="00367ED0" w:rsidRDefault="00367ED0" w:rsidP="006E7A8A">
      <w:pPr>
        <w:pStyle w:val="divdocumentdivsectiontitle"/>
        <w:numPr>
          <w:ilvl w:val="0"/>
          <w:numId w:val="1"/>
        </w:numPr>
        <w:spacing w:before="280" w:after="140"/>
        <w:rPr>
          <w:rStyle w:val="span"/>
          <w:rFonts w:ascii="Tahoma" w:eastAsia="Tahoma" w:hAnsi="Tahoma" w:cs="Tahoma"/>
          <w:b/>
          <w:bCs/>
          <w:color w:val="00B0F0"/>
          <w:sz w:val="20"/>
          <w:szCs w:val="20"/>
        </w:rPr>
      </w:pPr>
      <w:r>
        <w:rPr>
          <w:rFonts w:ascii="Tahoma" w:eastAsia="Tahoma" w:hAnsi="Tahoma" w:cs="Tahoma"/>
          <w:b/>
          <w:bCs/>
          <w:color w:val="00B0F0"/>
          <w:sz w:val="20"/>
          <w:szCs w:val="20"/>
        </w:rPr>
        <w:t>Python –</w:t>
      </w:r>
      <w:r>
        <w:rPr>
          <w:rStyle w:val="span"/>
          <w:rFonts w:ascii="Tahoma" w:eastAsia="Tahoma" w:hAnsi="Tahoma" w:cs="Tahoma"/>
          <w:b/>
          <w:bCs/>
          <w:color w:val="00B0F0"/>
          <w:sz w:val="20"/>
          <w:szCs w:val="20"/>
        </w:rPr>
        <w:t xml:space="preserve"> </w:t>
      </w:r>
      <w:r w:rsidRPr="00367ED0">
        <w:rPr>
          <w:rStyle w:val="span"/>
          <w:rFonts w:ascii="Tahoma" w:eastAsia="Tahoma" w:hAnsi="Tahoma" w:cs="Tahoma"/>
          <w:color w:val="595959" w:themeColor="text1" w:themeTint="A6"/>
          <w:sz w:val="16"/>
          <w:szCs w:val="16"/>
        </w:rPr>
        <w:t xml:space="preserve">Used for Scripting on various projects and </w:t>
      </w:r>
      <w:r w:rsidR="00CB4772">
        <w:rPr>
          <w:rStyle w:val="span"/>
          <w:rFonts w:ascii="Tahoma" w:eastAsia="Tahoma" w:hAnsi="Tahoma" w:cs="Tahoma"/>
          <w:color w:val="595959" w:themeColor="text1" w:themeTint="A6"/>
          <w:sz w:val="16"/>
          <w:szCs w:val="16"/>
        </w:rPr>
        <w:t>a</w:t>
      </w:r>
      <w:r w:rsidRPr="00367ED0">
        <w:rPr>
          <w:rStyle w:val="span"/>
          <w:rFonts w:ascii="Tahoma" w:eastAsia="Tahoma" w:hAnsi="Tahoma" w:cs="Tahoma"/>
          <w:color w:val="595959" w:themeColor="text1" w:themeTint="A6"/>
          <w:sz w:val="16"/>
          <w:szCs w:val="16"/>
        </w:rPr>
        <w:t>pplications</w:t>
      </w:r>
      <w:r>
        <w:rPr>
          <w:rStyle w:val="span"/>
          <w:rFonts w:ascii="Tahoma" w:eastAsia="Tahoma" w:hAnsi="Tahoma" w:cs="Tahoma"/>
          <w:color w:val="595959" w:themeColor="text1" w:themeTint="A6"/>
          <w:sz w:val="16"/>
          <w:szCs w:val="16"/>
        </w:rPr>
        <w:t xml:space="preserve"> as well as analysing machine generated data</w:t>
      </w:r>
    </w:p>
    <w:p w14:paraId="3D9AC949" w14:textId="686CED7D" w:rsidR="00367ED0" w:rsidRPr="00B30B0F" w:rsidRDefault="00367ED0" w:rsidP="00367ED0">
      <w:pPr>
        <w:pStyle w:val="divdocumentdivsectiontitle"/>
        <w:numPr>
          <w:ilvl w:val="0"/>
          <w:numId w:val="1"/>
        </w:numPr>
        <w:spacing w:before="280" w:after="140"/>
        <w:rPr>
          <w:rStyle w:val="span"/>
          <w:rFonts w:ascii="Tahoma" w:eastAsia="Tahoma" w:hAnsi="Tahoma" w:cs="Tahoma"/>
          <w:b/>
          <w:bCs/>
          <w:color w:val="00B0F0"/>
          <w:sz w:val="20"/>
          <w:szCs w:val="20"/>
        </w:rPr>
      </w:pPr>
      <w:r>
        <w:rPr>
          <w:rFonts w:ascii="Tahoma" w:eastAsia="Tahoma" w:hAnsi="Tahoma" w:cs="Tahoma"/>
          <w:b/>
          <w:bCs/>
          <w:color w:val="00B0F0"/>
          <w:sz w:val="20"/>
          <w:szCs w:val="20"/>
        </w:rPr>
        <w:t xml:space="preserve">Splunk </w:t>
      </w:r>
      <w:r w:rsidR="008E0BDA">
        <w:rPr>
          <w:rFonts w:ascii="Tahoma" w:eastAsia="Tahoma" w:hAnsi="Tahoma" w:cs="Tahoma"/>
          <w:b/>
          <w:bCs/>
          <w:color w:val="00B0F0"/>
          <w:sz w:val="20"/>
          <w:szCs w:val="20"/>
        </w:rPr>
        <w:t xml:space="preserve">Technology </w:t>
      </w:r>
      <w:r>
        <w:rPr>
          <w:rFonts w:ascii="Tahoma" w:eastAsia="Tahoma" w:hAnsi="Tahoma" w:cs="Tahoma"/>
          <w:b/>
          <w:bCs/>
          <w:color w:val="00B0F0"/>
          <w:sz w:val="20"/>
          <w:szCs w:val="20"/>
        </w:rPr>
        <w:t>–</w:t>
      </w:r>
      <w:r>
        <w:rPr>
          <w:rStyle w:val="span"/>
          <w:rFonts w:ascii="Tahoma" w:eastAsia="Tahoma" w:hAnsi="Tahoma" w:cs="Tahoma"/>
          <w:b/>
          <w:bCs/>
          <w:color w:val="00B0F0"/>
          <w:sz w:val="20"/>
          <w:szCs w:val="20"/>
        </w:rPr>
        <w:t xml:space="preserve"> </w:t>
      </w:r>
      <w:r w:rsidRPr="00367ED0">
        <w:rPr>
          <w:rStyle w:val="span"/>
          <w:rFonts w:ascii="Tahoma" w:eastAsia="Tahoma" w:hAnsi="Tahoma" w:cs="Tahoma"/>
          <w:color w:val="595959" w:themeColor="text1" w:themeTint="A6"/>
          <w:sz w:val="16"/>
          <w:szCs w:val="16"/>
        </w:rPr>
        <w:t xml:space="preserve">Used in </w:t>
      </w:r>
      <w:r w:rsidR="00CB4772">
        <w:rPr>
          <w:rStyle w:val="span"/>
          <w:rFonts w:ascii="Tahoma" w:eastAsia="Tahoma" w:hAnsi="Tahoma" w:cs="Tahoma"/>
          <w:color w:val="595959" w:themeColor="text1" w:themeTint="A6"/>
          <w:sz w:val="16"/>
          <w:szCs w:val="16"/>
        </w:rPr>
        <w:t>s</w:t>
      </w:r>
      <w:r w:rsidRPr="00367ED0">
        <w:rPr>
          <w:rStyle w:val="span"/>
          <w:rFonts w:ascii="Tahoma" w:eastAsia="Tahoma" w:hAnsi="Tahoma" w:cs="Tahoma"/>
          <w:color w:val="595959" w:themeColor="text1" w:themeTint="A6"/>
          <w:sz w:val="16"/>
          <w:szCs w:val="16"/>
        </w:rPr>
        <w:t xml:space="preserve">earching, </w:t>
      </w:r>
      <w:r w:rsidR="00CB4772">
        <w:rPr>
          <w:rStyle w:val="span"/>
          <w:rFonts w:ascii="Tahoma" w:eastAsia="Tahoma" w:hAnsi="Tahoma" w:cs="Tahoma"/>
          <w:color w:val="595959" w:themeColor="text1" w:themeTint="A6"/>
          <w:sz w:val="16"/>
          <w:szCs w:val="16"/>
        </w:rPr>
        <w:t>m</w:t>
      </w:r>
      <w:r w:rsidRPr="00367ED0">
        <w:rPr>
          <w:rStyle w:val="span"/>
          <w:rFonts w:ascii="Tahoma" w:eastAsia="Tahoma" w:hAnsi="Tahoma" w:cs="Tahoma"/>
          <w:color w:val="595959" w:themeColor="text1" w:themeTint="A6"/>
          <w:sz w:val="16"/>
          <w:szCs w:val="16"/>
        </w:rPr>
        <w:t xml:space="preserve">onitoring and </w:t>
      </w:r>
      <w:r w:rsidR="00CB4772">
        <w:rPr>
          <w:rStyle w:val="span"/>
          <w:rFonts w:ascii="Tahoma" w:eastAsia="Tahoma" w:hAnsi="Tahoma" w:cs="Tahoma"/>
          <w:color w:val="595959" w:themeColor="text1" w:themeTint="A6"/>
          <w:sz w:val="16"/>
          <w:szCs w:val="16"/>
        </w:rPr>
        <w:t>a</w:t>
      </w:r>
      <w:r w:rsidRPr="00367ED0">
        <w:rPr>
          <w:rStyle w:val="span"/>
          <w:rFonts w:ascii="Tahoma" w:eastAsia="Tahoma" w:hAnsi="Tahoma" w:cs="Tahoma"/>
          <w:color w:val="595959" w:themeColor="text1" w:themeTint="A6"/>
          <w:sz w:val="16"/>
          <w:szCs w:val="16"/>
        </w:rPr>
        <w:t xml:space="preserve">nalysing Machine Generated Data for multiple internal business </w:t>
      </w:r>
      <w:r w:rsidR="00CB4772">
        <w:rPr>
          <w:rStyle w:val="span"/>
          <w:rFonts w:ascii="Tahoma" w:eastAsia="Tahoma" w:hAnsi="Tahoma" w:cs="Tahoma"/>
          <w:color w:val="595959" w:themeColor="text1" w:themeTint="A6"/>
          <w:sz w:val="16"/>
          <w:szCs w:val="16"/>
        </w:rPr>
        <w:t>p</w:t>
      </w:r>
      <w:r w:rsidRPr="00367ED0">
        <w:rPr>
          <w:rStyle w:val="span"/>
          <w:rFonts w:ascii="Tahoma" w:eastAsia="Tahoma" w:hAnsi="Tahoma" w:cs="Tahoma"/>
          <w:color w:val="595959" w:themeColor="text1" w:themeTint="A6"/>
          <w:sz w:val="16"/>
          <w:szCs w:val="16"/>
        </w:rPr>
        <w:t>rojects</w:t>
      </w:r>
      <w:r>
        <w:rPr>
          <w:rStyle w:val="span"/>
          <w:rFonts w:ascii="Tahoma" w:eastAsia="Tahoma" w:hAnsi="Tahoma" w:cs="Tahoma"/>
          <w:color w:val="595959" w:themeColor="text1" w:themeTint="A6"/>
          <w:sz w:val="16"/>
          <w:szCs w:val="16"/>
        </w:rPr>
        <w:t xml:space="preserve"> as well as being officially certified as an Administrator for the Software Platform</w:t>
      </w:r>
      <w:r w:rsidR="008E0BDA">
        <w:rPr>
          <w:rStyle w:val="span"/>
          <w:rFonts w:ascii="Tahoma" w:eastAsia="Tahoma" w:hAnsi="Tahoma" w:cs="Tahoma"/>
          <w:color w:val="595959" w:themeColor="text1" w:themeTint="A6"/>
          <w:sz w:val="16"/>
          <w:szCs w:val="16"/>
        </w:rPr>
        <w:t>.</w:t>
      </w:r>
    </w:p>
    <w:p w14:paraId="35DFC7F3" w14:textId="1915B9DF" w:rsidR="00B30B0F" w:rsidRDefault="00B30B0F" w:rsidP="00367ED0">
      <w:pPr>
        <w:pStyle w:val="divdocumentdivsectiontitle"/>
        <w:numPr>
          <w:ilvl w:val="0"/>
          <w:numId w:val="1"/>
        </w:numPr>
        <w:spacing w:before="280" w:after="140"/>
        <w:rPr>
          <w:rStyle w:val="span"/>
          <w:rFonts w:ascii="Tahoma" w:eastAsia="Tahoma" w:hAnsi="Tahoma" w:cs="Tahoma"/>
          <w:b/>
          <w:bCs/>
          <w:color w:val="00B0F0"/>
          <w:sz w:val="20"/>
          <w:szCs w:val="20"/>
        </w:rPr>
      </w:pPr>
      <w:r>
        <w:rPr>
          <w:rFonts w:ascii="Tahoma" w:eastAsia="Tahoma" w:hAnsi="Tahoma" w:cs="Tahoma"/>
          <w:b/>
          <w:bCs/>
          <w:color w:val="00B0F0"/>
          <w:sz w:val="20"/>
          <w:szCs w:val="20"/>
        </w:rPr>
        <w:t xml:space="preserve">Linux OS – </w:t>
      </w:r>
      <w:r w:rsidRPr="00B30B0F">
        <w:rPr>
          <w:rFonts w:ascii="Tahoma" w:eastAsia="Tahoma" w:hAnsi="Tahoma" w:cs="Tahoma"/>
          <w:color w:val="595959" w:themeColor="text1" w:themeTint="A6"/>
          <w:sz w:val="16"/>
          <w:szCs w:val="16"/>
        </w:rPr>
        <w:t xml:space="preserve">Used </w:t>
      </w:r>
      <w:r>
        <w:rPr>
          <w:rFonts w:ascii="Tahoma" w:eastAsia="Tahoma" w:hAnsi="Tahoma" w:cs="Tahoma"/>
          <w:color w:val="595959" w:themeColor="text1" w:themeTint="A6"/>
          <w:sz w:val="16"/>
          <w:szCs w:val="16"/>
        </w:rPr>
        <w:t>for Sending and retrieving data on a VM as well as adept knowledge in the Linux Command Line and use within multiple applications.</w:t>
      </w:r>
    </w:p>
    <w:p w14:paraId="6BEBFBDA" w14:textId="16A11B23" w:rsidR="006F44FA" w:rsidRPr="00367ED0" w:rsidRDefault="006F44FA" w:rsidP="00367ED0">
      <w:pPr>
        <w:pStyle w:val="divdocumentdivsectiontitle"/>
        <w:spacing w:before="280" w:after="140"/>
        <w:rPr>
          <w:rFonts w:ascii="Tahoma" w:eastAsia="Tahoma" w:hAnsi="Tahoma" w:cs="Tahoma"/>
          <w:b/>
          <w:bCs/>
          <w:color w:val="00B0F0"/>
          <w:sz w:val="20"/>
          <w:szCs w:val="20"/>
        </w:rPr>
      </w:pPr>
      <w:r>
        <w:rPr>
          <w:rFonts w:ascii="Tahoma" w:eastAsia="Tahoma" w:hAnsi="Tahoma" w:cs="Tahoma"/>
          <w:b/>
          <w:bCs/>
          <w:noProof/>
          <w:color w:val="00B0F0"/>
          <w:sz w:val="20"/>
        </w:rPr>
        <mc:AlternateContent>
          <mc:Choice Requires="wps">
            <w:drawing>
              <wp:anchor distT="0" distB="0" distL="114300" distR="114300" simplePos="0" relativeHeight="251668480" behindDoc="0" locked="0" layoutInCell="1" allowOverlap="1" wp14:anchorId="62387255" wp14:editId="6FB35DAA">
                <wp:simplePos x="0" y="0"/>
                <wp:positionH relativeFrom="margin">
                  <wp:posOffset>-61319</wp:posOffset>
                </wp:positionH>
                <wp:positionV relativeFrom="paragraph">
                  <wp:posOffset>291658</wp:posOffset>
                </wp:positionV>
                <wp:extent cx="5276850" cy="2762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5276850" cy="276225"/>
                        </a:xfrm>
                        <a:prstGeom prst="rect">
                          <a:avLst/>
                        </a:prstGeom>
                        <a:solidFill>
                          <a:schemeClr val="lt1"/>
                        </a:solidFill>
                        <a:ln w="6350">
                          <a:solidFill>
                            <a:schemeClr val="bg1"/>
                          </a:solidFill>
                        </a:ln>
                      </wps:spPr>
                      <wps:txbx>
                        <w:txbxContent>
                          <w:p w14:paraId="22000284" w14:textId="2F64A77D" w:rsidR="006F44FA" w:rsidRPr="00A330EE" w:rsidRDefault="006F44FA">
                            <w:pPr>
                              <w:rPr>
                                <w:color w:val="00B0F0"/>
                              </w:rPr>
                            </w:pPr>
                            <w:r w:rsidRPr="006F44FA">
                              <w:rPr>
                                <w:rFonts w:ascii="Tahoma" w:eastAsia="Tahoma" w:hAnsi="Tahoma" w:cs="Tahoma"/>
                                <w:b/>
                                <w:bCs/>
                                <w:color w:val="00B0F0"/>
                                <w:sz w:val="20"/>
                                <w:szCs w:val="28"/>
                              </w:rPr>
                              <w:t>Third Year Research Project in Artificial Intelligence (Grade – 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387255" id="_x0000_t202" coordsize="21600,21600" o:spt="202" path="m,l,21600r21600,l21600,xe">
                <v:stroke joinstyle="miter"/>
                <v:path gradientshapeok="t" o:connecttype="rect"/>
              </v:shapetype>
              <v:shape id="Text Box 7" o:spid="_x0000_s1026" type="#_x0000_t202" style="position:absolute;margin-left:-4.85pt;margin-top:22.95pt;width:415.5pt;height:21.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IbMQwIAAKEEAAAOAAAAZHJzL2Uyb0RvYy54bWysVF1vGjEQfK/U/2D5vTmgfCSII6KJUlWK&#10;kkikyrPx+eAkn9e1DXf013fsA0LTSJWqvpj17t54d3aW2XVba7ZTzldkct6/6HGmjKSiMuucf3++&#10;+3TJmQ/CFEKTUTnfK8+v5x8/zBo7VQPakC6UYwAxftrYnG9CsNMs83KjauEvyCqDYEmuFgFXt84K&#10;Jxqg1zob9HrjrCFXWEdSeQ/vbRfk84RflkqGx7L0KjCdc9QW0unSuYpnNp+J6doJu6nkoQzxD1XU&#10;ojJ49AR1K4JgW1f9AVVX0pGnMlxIqjMqy0qq1AO66ffedLPcCKtSLyDH2xNN/v/Byofdk2NVkfMJ&#10;Z0bUGNGzagP7Qi2bRHYa66dIWlqkhRZuTPno93DGptvS1fEX7TDEwfP+xG0Ek3COBpPx5QghiRjs&#10;wWAUYbLXr63z4auimkUj5w6zS5SK3b0PXeoxJT7mSVfFXaV1ukS9qBvt2E5g0jqkGgH+W5Y2rMn5&#10;+DPK+BvCav0OAvC0Qc2Rk673aIV21R6IWlGxB0+OOp15K+8qNHMvfHgSDsJC/1iW8Iij1IRi6GBx&#10;tiH38z1/zMe8EeWsgVBz7n9shVOc6W8GSrjqD4dR2ekyHE0GuLjzyOo8Yrb1DYGhPtbSymTG/KCP&#10;ZumofsFOLeKrCAkj8XbOw9G8Cd36YCelWixSErRsRbg3SysjdCQ3juq5fRHOHuYZoIQHOkpaTN+M&#10;tcuNXxpabAOVVZp5JLhj9cA79iCp5rCzcdHO7ynr9Z9l/gsAAP//AwBQSwMEFAAGAAgAAAAhACM+&#10;79XfAAAACAEAAA8AAABkcnMvZG93bnJldi54bWxMj0FLw0AQhe+C/2EZwVu7aRs1idmUoIiggtj2&#10;4m2ajEkwOxuy2zb9944nvb3hPd77Jl9PtldHGn3n2MBiHoEirlzdcWNgt32aJaB8QK6xd0wGzuRh&#10;XVxe5JjV7sQfdNyERkkJ+wwNtCEMmda+asmin7uBWLwvN1oMco6Nrkc8Sbnt9TKKbrXFjmWhxYEe&#10;Wqq+Nwdr4CX+xMdVeKVz4Om9LJ+TIfZvxlxfTeU9qEBT+AvDL76gQyFMe3fg2qvewCy9k6SB+CYF&#10;JX6yXKxA7UWkMegi1/8fKH4AAAD//wMAUEsBAi0AFAAGAAgAAAAhALaDOJL+AAAA4QEAABMAAAAA&#10;AAAAAAAAAAAAAAAAAFtDb250ZW50X1R5cGVzXS54bWxQSwECLQAUAAYACAAAACEAOP0h/9YAAACU&#10;AQAACwAAAAAAAAAAAAAAAAAvAQAAX3JlbHMvLnJlbHNQSwECLQAUAAYACAAAACEAJYiGzEMCAACh&#10;BAAADgAAAAAAAAAAAAAAAAAuAgAAZHJzL2Uyb0RvYy54bWxQSwECLQAUAAYACAAAACEAIz7v1d8A&#10;AAAIAQAADwAAAAAAAAAAAAAAAACdBAAAZHJzL2Rvd25yZXYueG1sUEsFBgAAAAAEAAQA8wAAAKkF&#10;AAAAAA==&#10;" fillcolor="white [3201]" strokecolor="white [3212]" strokeweight=".5pt">
                <v:textbox>
                  <w:txbxContent>
                    <w:p w14:paraId="22000284" w14:textId="2F64A77D" w:rsidR="006F44FA" w:rsidRPr="00A330EE" w:rsidRDefault="006F44FA">
                      <w:pPr>
                        <w:rPr>
                          <w:color w:val="00B0F0"/>
                        </w:rPr>
                      </w:pPr>
                      <w:r w:rsidRPr="006F44FA">
                        <w:rPr>
                          <w:rFonts w:ascii="Tahoma" w:eastAsia="Tahoma" w:hAnsi="Tahoma" w:cs="Tahoma"/>
                          <w:b/>
                          <w:bCs/>
                          <w:color w:val="00B0F0"/>
                          <w:sz w:val="20"/>
                          <w:szCs w:val="28"/>
                        </w:rPr>
                        <w:t>Third Year Research Project in Artificial Intelligence (Grade – l:l)</w:t>
                      </w:r>
                    </w:p>
                  </w:txbxContent>
                </v:textbox>
                <w10:wrap anchorx="margin"/>
              </v:shape>
            </w:pict>
          </mc:Fallback>
        </mc:AlternateContent>
      </w:r>
    </w:p>
    <w:p w14:paraId="08E40C4D" w14:textId="6AB3F815" w:rsidR="006F44FA" w:rsidRDefault="006F44FA" w:rsidP="008F7726">
      <w:pPr>
        <w:pStyle w:val="divdocumentdivsectiontitle"/>
        <w:spacing w:before="280" w:after="140"/>
        <w:rPr>
          <w:rStyle w:val="span"/>
          <w:rFonts w:ascii="Tahoma" w:eastAsia="Tahoma" w:hAnsi="Tahoma" w:cs="Tahoma"/>
          <w:b/>
          <w:bCs/>
          <w:color w:val="00B0F0"/>
          <w:sz w:val="14"/>
          <w:szCs w:val="20"/>
        </w:rPr>
      </w:pPr>
      <w:r>
        <w:rPr>
          <w:rStyle w:val="span"/>
          <w:rFonts w:ascii="Tahoma" w:eastAsia="Tahoma" w:hAnsi="Tahoma" w:cs="Tahoma"/>
          <w:color w:val="595959" w:themeColor="text1" w:themeTint="A6"/>
          <w:sz w:val="16"/>
          <w:szCs w:val="22"/>
        </w:rPr>
        <w:t xml:space="preserve">My Dissertation focused on pathfinding algorithms, finite state machines and behaviour trees, showing how these have an impact on realism in gameplay for modern day video game A.I  My research included the main pathfinding algorithm types for Artificial intelligence (Dijkstra, A*, Best/Depth First) and </w:t>
      </w:r>
      <w:r w:rsidR="00CB4772">
        <w:rPr>
          <w:rStyle w:val="span"/>
          <w:rFonts w:ascii="Tahoma" w:eastAsia="Tahoma" w:hAnsi="Tahoma" w:cs="Tahoma"/>
          <w:color w:val="595959" w:themeColor="text1" w:themeTint="A6"/>
          <w:sz w:val="16"/>
          <w:szCs w:val="22"/>
        </w:rPr>
        <w:t xml:space="preserve">detailed </w:t>
      </w:r>
      <w:r>
        <w:rPr>
          <w:rStyle w:val="span"/>
          <w:rFonts w:ascii="Tahoma" w:eastAsia="Tahoma" w:hAnsi="Tahoma" w:cs="Tahoma"/>
          <w:color w:val="595959" w:themeColor="text1" w:themeTint="A6"/>
          <w:sz w:val="16"/>
          <w:szCs w:val="22"/>
        </w:rPr>
        <w:t xml:space="preserve">how </w:t>
      </w:r>
      <w:r w:rsidR="00AD062D">
        <w:rPr>
          <w:rStyle w:val="span"/>
          <w:rFonts w:ascii="Tahoma" w:eastAsia="Tahoma" w:hAnsi="Tahoma" w:cs="Tahoma"/>
          <w:color w:val="595959" w:themeColor="text1" w:themeTint="A6"/>
          <w:sz w:val="16"/>
          <w:szCs w:val="22"/>
        </w:rPr>
        <w:t>B</w:t>
      </w:r>
      <w:r>
        <w:rPr>
          <w:rStyle w:val="span"/>
          <w:rFonts w:ascii="Tahoma" w:eastAsia="Tahoma" w:hAnsi="Tahoma" w:cs="Tahoma"/>
          <w:color w:val="595959" w:themeColor="text1" w:themeTint="A6"/>
          <w:sz w:val="16"/>
          <w:szCs w:val="22"/>
        </w:rPr>
        <w:t xml:space="preserve">ehaviour/Decision trees and state machines are used for Actor actions and abilities. I </w:t>
      </w:r>
      <w:r w:rsidR="004B36C1">
        <w:rPr>
          <w:rStyle w:val="span"/>
          <w:rFonts w:ascii="Tahoma" w:eastAsia="Tahoma" w:hAnsi="Tahoma" w:cs="Tahoma"/>
          <w:color w:val="595959" w:themeColor="text1" w:themeTint="A6"/>
          <w:sz w:val="16"/>
          <w:szCs w:val="22"/>
        </w:rPr>
        <w:t>investigated</w:t>
      </w:r>
      <w:r>
        <w:rPr>
          <w:rStyle w:val="span"/>
          <w:rFonts w:ascii="Tahoma" w:eastAsia="Tahoma" w:hAnsi="Tahoma" w:cs="Tahoma"/>
          <w:color w:val="595959" w:themeColor="text1" w:themeTint="A6"/>
          <w:sz w:val="16"/>
          <w:szCs w:val="22"/>
        </w:rPr>
        <w:t xml:space="preserve"> how these algorithms can be appli</w:t>
      </w:r>
      <w:r w:rsidR="00CB4772">
        <w:rPr>
          <w:rStyle w:val="span"/>
          <w:rFonts w:ascii="Tahoma" w:eastAsia="Tahoma" w:hAnsi="Tahoma" w:cs="Tahoma"/>
          <w:color w:val="595959" w:themeColor="text1" w:themeTint="A6"/>
          <w:sz w:val="16"/>
          <w:szCs w:val="22"/>
        </w:rPr>
        <w:t>ed</w:t>
      </w:r>
      <w:r>
        <w:rPr>
          <w:rStyle w:val="span"/>
          <w:rFonts w:ascii="Tahoma" w:eastAsia="Tahoma" w:hAnsi="Tahoma" w:cs="Tahoma"/>
          <w:color w:val="595959" w:themeColor="text1" w:themeTint="A6"/>
          <w:sz w:val="16"/>
          <w:szCs w:val="22"/>
        </w:rPr>
        <w:t xml:space="preserve"> to real</w:t>
      </w:r>
      <w:r w:rsidR="00CB4772">
        <w:rPr>
          <w:rStyle w:val="span"/>
          <w:rFonts w:ascii="Tahoma" w:eastAsia="Tahoma" w:hAnsi="Tahoma" w:cs="Tahoma"/>
          <w:color w:val="595959" w:themeColor="text1" w:themeTint="A6"/>
          <w:sz w:val="16"/>
          <w:szCs w:val="22"/>
        </w:rPr>
        <w:t>-</w:t>
      </w:r>
      <w:r>
        <w:rPr>
          <w:rStyle w:val="span"/>
          <w:rFonts w:ascii="Tahoma" w:eastAsia="Tahoma" w:hAnsi="Tahoma" w:cs="Tahoma"/>
          <w:color w:val="595959" w:themeColor="text1" w:themeTint="A6"/>
          <w:sz w:val="16"/>
          <w:szCs w:val="22"/>
        </w:rPr>
        <w:t>life scenarios and produced an application that showcased different actor behaviours and abilities within a 3D virtual world which produced different sets of responses based on the given environment around them.</w:t>
      </w:r>
    </w:p>
    <w:p w14:paraId="0E71D135" w14:textId="4A94F511" w:rsidR="00844A38" w:rsidRDefault="00844A38" w:rsidP="00844A38">
      <w:pPr>
        <w:pStyle w:val="p"/>
        <w:spacing w:line="380" w:lineRule="atLeast"/>
        <w:rPr>
          <w:rStyle w:val="datesWrapper"/>
          <w:rFonts w:ascii="Tahoma" w:eastAsia="Tahoma" w:hAnsi="Tahoma" w:cs="Tahoma"/>
          <w:color w:val="00B0F0"/>
          <w:sz w:val="16"/>
          <w:szCs w:val="22"/>
        </w:rPr>
      </w:pPr>
      <w:r>
        <w:rPr>
          <w:rFonts w:ascii="Tahoma" w:eastAsia="Tahoma" w:hAnsi="Tahoma" w:cs="Tahoma"/>
          <w:b/>
          <w:bCs/>
          <w:noProof/>
          <w:color w:val="0070C0"/>
          <w:szCs w:val="36"/>
        </w:rPr>
        <mc:AlternateContent>
          <mc:Choice Requires="wps">
            <w:drawing>
              <wp:anchor distT="0" distB="0" distL="114300" distR="114300" simplePos="0" relativeHeight="251659264" behindDoc="0" locked="0" layoutInCell="1" allowOverlap="1" wp14:anchorId="2FE9BA47" wp14:editId="6D6EB81F">
                <wp:simplePos x="0" y="0"/>
                <wp:positionH relativeFrom="column">
                  <wp:posOffset>8890</wp:posOffset>
                </wp:positionH>
                <wp:positionV relativeFrom="paragraph">
                  <wp:posOffset>123825</wp:posOffset>
                </wp:positionV>
                <wp:extent cx="66198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619875" cy="0"/>
                        </a:xfrm>
                        <a:prstGeom prst="line">
                          <a:avLst/>
                        </a:prstGeom>
                        <a:ln w="6350">
                          <a:solidFill>
                            <a:schemeClr val="bg2"/>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16D1C2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pt,9.75pt" to="521.9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cvl2gEAAAAEAAAOAAAAZHJzL2Uyb0RvYy54bWysU02P2yAQvVfqf0DcG9upNt1acfaQ1fZS&#10;tVF3+wMIBhsVGAQ0dv59B+w4q37sYdUL9sC8N/Mew/ZuNJqchA8KbEOrVUmJsBxaZbuGfn96eHdL&#10;SYjMtkyDFQ09i0Dvdm/fbAdXizX0oFvhCZLYUA+uoX2Mri6KwHthWFiBExYPJXjDIoa+K1rPBmQ3&#10;uliX5aYYwLfOAxch4O79dEh3mV9KweNXKYOIRDcUe4t59Xk9prXYbVndeeZ6xec22Cu6MExZLLpQ&#10;3bPIyE+v/qAyinsIIOOKgylASsVF1oBqqvI3NY89cyJrQXOCW2wK/4+WfzkdPFEt3h0llhm8osfo&#10;mer6SPZgLRoInlTJp8GFGtP39uDnKLiDT6JH6U36ohwyZm/Pi7dijITj5mZTfbz9cEMJv5wVV6Dz&#10;IX4SYEj6aahWNslmNTt9DhGLYeolJW1rSwZkfH9T5qwAWrUPSut0lidH7LUnJ4Z3fuzWqXckeJaF&#10;kba4mRRNGvJfPGsx0X8TEj3BrtdTgTSNV872R/Yjs2BmgkisvoDmrv4FmnMTTOQJXYDVy9WW7FwR&#10;bFyARlnwfwPH8dKqnPIvqietSfYR2nO+0WwHjll2a34SaY6fxxl+fbi7XwAAAP//AwBQSwMEFAAG&#10;AAgAAAAhACdXLAvdAAAACAEAAA8AAABkcnMvZG93bnJldi54bWxMjzFPwzAQhXck/oN1SGzULrSo&#10;DXGqqhIsXaBlYLzYbhKIz2nsNuHfcxUDTKd37+ndd/lq9K04uz42gTRMJwqEIxNsQ5WG9/3z3QJE&#10;TEgW20BOw7eLsCqur3LMbBjozZ13qRJcQjFDDXVKXSZlNLXzGCehc8TeIfQeE8u+krbHgct9K++V&#10;epQeG+ILNXZuUzvztTt5DR+brZqvX7dmMMfDC07bz3Jx3Gt9ezOun0AkN6a/MFzwGR0KZirDiWwU&#10;LesZB3ks5yAutpo9LEGUvxtZ5PL/A8UPAAAA//8DAFBLAQItABQABgAIAAAAIQC2gziS/gAAAOEB&#10;AAATAAAAAAAAAAAAAAAAAAAAAABbQ29udGVudF9UeXBlc10ueG1sUEsBAi0AFAAGAAgAAAAhADj9&#10;If/WAAAAlAEAAAsAAAAAAAAAAAAAAAAALwEAAF9yZWxzLy5yZWxzUEsBAi0AFAAGAAgAAAAhAI89&#10;y+XaAQAAAAQAAA4AAAAAAAAAAAAAAAAALgIAAGRycy9lMm9Eb2MueG1sUEsBAi0AFAAGAAgAAAAh&#10;ACdXLAvdAAAACAEAAA8AAAAAAAAAAAAAAAAANAQAAGRycy9kb3ducmV2LnhtbFBLBQYAAAAABAAE&#10;APMAAAA+BQAAAAA=&#10;" strokecolor="#76dbf4 [3214]" strokeweight=".5pt">
                <v:stroke endcap="round"/>
              </v:line>
            </w:pict>
          </mc:Fallback>
        </mc:AlternateContent>
      </w:r>
    </w:p>
    <w:p w14:paraId="51941465" w14:textId="792508E1" w:rsidR="00844A38" w:rsidRPr="00C6037E" w:rsidRDefault="00844A38" w:rsidP="00844A38">
      <w:pPr>
        <w:pStyle w:val="p"/>
        <w:spacing w:line="380" w:lineRule="atLeast"/>
        <w:rPr>
          <w:rStyle w:val="span"/>
          <w:rFonts w:ascii="Tahoma" w:eastAsia="Tahoma" w:hAnsi="Tahoma" w:cs="Tahoma"/>
          <w:b/>
          <w:bCs/>
          <w:color w:val="0070C0"/>
          <w:szCs w:val="36"/>
        </w:rPr>
      </w:pPr>
      <w:r>
        <w:rPr>
          <w:rStyle w:val="span"/>
          <w:rFonts w:ascii="Tahoma" w:eastAsia="Tahoma" w:hAnsi="Tahoma" w:cs="Tahoma"/>
          <w:b/>
          <w:bCs/>
          <w:color w:val="0070C0"/>
          <w:szCs w:val="36"/>
        </w:rPr>
        <w:t>Applicable Work History</w:t>
      </w:r>
    </w:p>
    <w:p w14:paraId="65DCFD2A" w14:textId="77777777" w:rsidR="00B30B0F" w:rsidRDefault="00B30B0F" w:rsidP="00B30B0F">
      <w:pPr>
        <w:pStyle w:val="p"/>
        <w:spacing w:line="380" w:lineRule="atLeast"/>
        <w:rPr>
          <w:rStyle w:val="span"/>
          <w:rFonts w:ascii="Tahoma" w:eastAsia="Tahoma" w:hAnsi="Tahoma" w:cs="Tahoma"/>
          <w:b/>
          <w:bCs/>
          <w:color w:val="00B0F0"/>
          <w:sz w:val="14"/>
          <w:szCs w:val="20"/>
        </w:rPr>
      </w:pPr>
      <w:r w:rsidRPr="00367ED0">
        <w:rPr>
          <w:rStyle w:val="span"/>
          <w:rFonts w:ascii="Tahoma" w:eastAsia="Tahoma" w:hAnsi="Tahoma" w:cs="Tahoma"/>
          <w:b/>
          <w:bCs/>
          <w:color w:val="00B0F0"/>
          <w:sz w:val="20"/>
          <w:szCs w:val="28"/>
        </w:rPr>
        <w:t xml:space="preserve">NETbuilder </w:t>
      </w:r>
      <w:r>
        <w:rPr>
          <w:rStyle w:val="span"/>
          <w:rFonts w:ascii="Tahoma" w:eastAsia="Tahoma" w:hAnsi="Tahoma" w:cs="Tahoma"/>
          <w:b/>
          <w:bCs/>
          <w:color w:val="00B0F0"/>
          <w:sz w:val="20"/>
          <w:szCs w:val="28"/>
        </w:rPr>
        <w:t xml:space="preserve">Digital </w:t>
      </w:r>
      <w:r w:rsidRPr="00367ED0">
        <w:rPr>
          <w:rStyle w:val="span"/>
          <w:rFonts w:ascii="Tahoma" w:eastAsia="Tahoma" w:hAnsi="Tahoma" w:cs="Tahoma"/>
          <w:b/>
          <w:bCs/>
          <w:color w:val="00B0F0"/>
          <w:sz w:val="20"/>
          <w:szCs w:val="28"/>
        </w:rPr>
        <w:t>Consultant Software Engineer</w:t>
      </w:r>
      <w:r w:rsidRPr="00367ED0">
        <w:rPr>
          <w:rStyle w:val="span"/>
          <w:rFonts w:ascii="Tahoma" w:eastAsia="Tahoma" w:hAnsi="Tahoma" w:cs="Tahoma"/>
          <w:color w:val="00B0F0"/>
          <w:sz w:val="16"/>
          <w:szCs w:val="22"/>
        </w:rPr>
        <w:t xml:space="preserve"> </w:t>
      </w:r>
      <w:r>
        <w:rPr>
          <w:rStyle w:val="span"/>
          <w:rFonts w:ascii="Tahoma" w:eastAsia="Tahoma" w:hAnsi="Tahoma" w:cs="Tahoma"/>
          <w:color w:val="666666"/>
          <w:sz w:val="16"/>
          <w:szCs w:val="22"/>
        </w:rPr>
        <w:t xml:space="preserve">                                                                                 </w:t>
      </w:r>
      <w:r w:rsidRPr="00367ED0">
        <w:rPr>
          <w:rStyle w:val="span"/>
          <w:rFonts w:ascii="Tahoma" w:eastAsia="Tahoma" w:hAnsi="Tahoma" w:cs="Tahoma"/>
          <w:b/>
          <w:bCs/>
          <w:color w:val="00B0F0"/>
          <w:sz w:val="14"/>
          <w:szCs w:val="20"/>
        </w:rPr>
        <w:t>2020 – 2021 (Full Time)</w:t>
      </w:r>
    </w:p>
    <w:p w14:paraId="69E91A28" w14:textId="77777777" w:rsidR="00B30B0F" w:rsidRPr="008E0BDA" w:rsidRDefault="00B30B0F" w:rsidP="00B30B0F">
      <w:pPr>
        <w:pStyle w:val="p"/>
        <w:spacing w:line="380" w:lineRule="atLeast"/>
        <w:rPr>
          <w:rStyle w:val="span"/>
          <w:rFonts w:ascii="Tahoma" w:eastAsia="Tahoma" w:hAnsi="Tahoma" w:cs="Tahoma"/>
          <w:color w:val="595959" w:themeColor="text1" w:themeTint="A6"/>
          <w:sz w:val="16"/>
          <w:szCs w:val="22"/>
        </w:rPr>
      </w:pPr>
      <w:r w:rsidRPr="008E0BDA">
        <w:rPr>
          <w:rStyle w:val="span"/>
          <w:rFonts w:ascii="Tahoma" w:eastAsia="Tahoma" w:hAnsi="Tahoma" w:cs="Tahoma"/>
          <w:color w:val="595959" w:themeColor="text1" w:themeTint="A6"/>
          <w:sz w:val="16"/>
          <w:szCs w:val="22"/>
        </w:rPr>
        <w:t xml:space="preserve">With NETbuilder my main role was working on a team-based project in partnership with SAP </w:t>
      </w:r>
      <w:r>
        <w:rPr>
          <w:rStyle w:val="span"/>
          <w:rFonts w:ascii="Tahoma" w:eastAsia="Tahoma" w:hAnsi="Tahoma" w:cs="Tahoma"/>
          <w:color w:val="595959" w:themeColor="text1" w:themeTint="A6"/>
          <w:sz w:val="16"/>
          <w:szCs w:val="22"/>
        </w:rPr>
        <w:t xml:space="preserve">software solutions </w:t>
      </w:r>
      <w:r w:rsidRPr="008E0BDA">
        <w:rPr>
          <w:rStyle w:val="span"/>
          <w:rFonts w:ascii="Tahoma" w:eastAsia="Tahoma" w:hAnsi="Tahoma" w:cs="Tahoma"/>
          <w:color w:val="595959" w:themeColor="text1" w:themeTint="A6"/>
          <w:sz w:val="16"/>
          <w:szCs w:val="22"/>
        </w:rPr>
        <w:t xml:space="preserve">to produce visualisation Dashboards </w:t>
      </w:r>
      <w:r>
        <w:rPr>
          <w:rStyle w:val="span"/>
          <w:rFonts w:ascii="Tahoma" w:eastAsia="Tahoma" w:hAnsi="Tahoma" w:cs="Tahoma"/>
          <w:color w:val="595959" w:themeColor="text1" w:themeTint="A6"/>
          <w:sz w:val="16"/>
          <w:szCs w:val="22"/>
        </w:rPr>
        <w:t xml:space="preserve">using </w:t>
      </w:r>
      <w:r w:rsidRPr="008E0BDA">
        <w:rPr>
          <w:rStyle w:val="span"/>
          <w:rFonts w:ascii="Tahoma" w:eastAsia="Tahoma" w:hAnsi="Tahoma" w:cs="Tahoma"/>
          <w:color w:val="595959" w:themeColor="text1" w:themeTint="A6"/>
          <w:sz w:val="16"/>
          <w:szCs w:val="22"/>
        </w:rPr>
        <w:t xml:space="preserve">machine generated Data </w:t>
      </w:r>
      <w:r>
        <w:rPr>
          <w:rStyle w:val="span"/>
          <w:rFonts w:ascii="Tahoma" w:eastAsia="Tahoma" w:hAnsi="Tahoma" w:cs="Tahoma"/>
          <w:color w:val="595959" w:themeColor="text1" w:themeTint="A6"/>
          <w:sz w:val="16"/>
          <w:szCs w:val="22"/>
        </w:rPr>
        <w:t>(</w:t>
      </w:r>
      <w:r w:rsidRPr="008E0BDA">
        <w:rPr>
          <w:rStyle w:val="span"/>
          <w:rFonts w:ascii="Tahoma" w:eastAsia="Tahoma" w:hAnsi="Tahoma" w:cs="Tahoma"/>
          <w:color w:val="595959" w:themeColor="text1" w:themeTint="A6"/>
          <w:sz w:val="16"/>
          <w:szCs w:val="22"/>
        </w:rPr>
        <w:t>created through SAP’s internal Data Servers</w:t>
      </w:r>
      <w:r>
        <w:rPr>
          <w:rStyle w:val="span"/>
          <w:rFonts w:ascii="Tahoma" w:eastAsia="Tahoma" w:hAnsi="Tahoma" w:cs="Tahoma"/>
          <w:color w:val="595959" w:themeColor="text1" w:themeTint="A6"/>
          <w:sz w:val="16"/>
          <w:szCs w:val="22"/>
        </w:rPr>
        <w:t>). I</w:t>
      </w:r>
      <w:r w:rsidRPr="008E0BDA">
        <w:rPr>
          <w:rStyle w:val="span"/>
          <w:rFonts w:ascii="Tahoma" w:eastAsia="Tahoma" w:hAnsi="Tahoma" w:cs="Tahoma"/>
          <w:color w:val="595959" w:themeColor="text1" w:themeTint="A6"/>
          <w:sz w:val="16"/>
          <w:szCs w:val="22"/>
        </w:rPr>
        <w:t xml:space="preserve"> create</w:t>
      </w:r>
      <w:r>
        <w:rPr>
          <w:rStyle w:val="span"/>
          <w:rFonts w:ascii="Tahoma" w:eastAsia="Tahoma" w:hAnsi="Tahoma" w:cs="Tahoma"/>
          <w:color w:val="595959" w:themeColor="text1" w:themeTint="A6"/>
          <w:sz w:val="16"/>
          <w:szCs w:val="22"/>
        </w:rPr>
        <w:t>d</w:t>
      </w:r>
      <w:r w:rsidRPr="008E0BDA">
        <w:rPr>
          <w:rStyle w:val="span"/>
          <w:rFonts w:ascii="Tahoma" w:eastAsia="Tahoma" w:hAnsi="Tahoma" w:cs="Tahoma"/>
          <w:color w:val="595959" w:themeColor="text1" w:themeTint="A6"/>
          <w:sz w:val="16"/>
          <w:szCs w:val="22"/>
        </w:rPr>
        <w:t xml:space="preserve"> an application within the Splunk Platform </w:t>
      </w:r>
      <w:r>
        <w:rPr>
          <w:rStyle w:val="span"/>
          <w:rFonts w:ascii="Tahoma" w:eastAsia="Tahoma" w:hAnsi="Tahoma" w:cs="Tahoma"/>
          <w:color w:val="595959" w:themeColor="text1" w:themeTint="A6"/>
          <w:sz w:val="16"/>
          <w:szCs w:val="22"/>
        </w:rPr>
        <w:t>that</w:t>
      </w:r>
      <w:r w:rsidRPr="008E0BDA">
        <w:rPr>
          <w:rStyle w:val="span"/>
          <w:rFonts w:ascii="Tahoma" w:eastAsia="Tahoma" w:hAnsi="Tahoma" w:cs="Tahoma"/>
          <w:color w:val="595959" w:themeColor="text1" w:themeTint="A6"/>
          <w:sz w:val="16"/>
          <w:szCs w:val="22"/>
        </w:rPr>
        <w:t xml:space="preserve"> ingest</w:t>
      </w:r>
      <w:r>
        <w:rPr>
          <w:rStyle w:val="span"/>
          <w:rFonts w:ascii="Tahoma" w:eastAsia="Tahoma" w:hAnsi="Tahoma" w:cs="Tahoma"/>
          <w:color w:val="595959" w:themeColor="text1" w:themeTint="A6"/>
          <w:sz w:val="16"/>
          <w:szCs w:val="22"/>
        </w:rPr>
        <w:t>ed</w:t>
      </w:r>
      <w:r w:rsidRPr="008E0BDA">
        <w:rPr>
          <w:rStyle w:val="span"/>
          <w:rFonts w:ascii="Tahoma" w:eastAsia="Tahoma" w:hAnsi="Tahoma" w:cs="Tahoma"/>
          <w:color w:val="595959" w:themeColor="text1" w:themeTint="A6"/>
          <w:sz w:val="16"/>
          <w:szCs w:val="22"/>
        </w:rPr>
        <w:t xml:space="preserve"> the Data </w:t>
      </w:r>
      <w:r>
        <w:rPr>
          <w:rStyle w:val="span"/>
          <w:rFonts w:ascii="Tahoma" w:eastAsia="Tahoma" w:hAnsi="Tahoma" w:cs="Tahoma"/>
          <w:color w:val="595959" w:themeColor="text1" w:themeTint="A6"/>
          <w:sz w:val="16"/>
          <w:szCs w:val="22"/>
        </w:rPr>
        <w:t>provided</w:t>
      </w:r>
      <w:r w:rsidRPr="008E0BDA">
        <w:rPr>
          <w:rStyle w:val="span"/>
          <w:rFonts w:ascii="Tahoma" w:eastAsia="Tahoma" w:hAnsi="Tahoma" w:cs="Tahoma"/>
          <w:color w:val="595959" w:themeColor="text1" w:themeTint="A6"/>
          <w:sz w:val="16"/>
          <w:szCs w:val="22"/>
        </w:rPr>
        <w:t xml:space="preserve"> by SAP and </w:t>
      </w:r>
      <w:r>
        <w:rPr>
          <w:rStyle w:val="span"/>
          <w:rFonts w:ascii="Tahoma" w:eastAsia="Tahoma" w:hAnsi="Tahoma" w:cs="Tahoma"/>
          <w:color w:val="595959" w:themeColor="text1" w:themeTint="A6"/>
          <w:sz w:val="16"/>
          <w:szCs w:val="22"/>
        </w:rPr>
        <w:t xml:space="preserve">then </w:t>
      </w:r>
      <w:r w:rsidRPr="008E0BDA">
        <w:rPr>
          <w:rStyle w:val="span"/>
          <w:rFonts w:ascii="Tahoma" w:eastAsia="Tahoma" w:hAnsi="Tahoma" w:cs="Tahoma"/>
          <w:color w:val="595959" w:themeColor="text1" w:themeTint="A6"/>
          <w:sz w:val="16"/>
          <w:szCs w:val="22"/>
        </w:rPr>
        <w:t xml:space="preserve">output Key </w:t>
      </w:r>
      <w:r>
        <w:rPr>
          <w:rStyle w:val="span"/>
          <w:rFonts w:ascii="Tahoma" w:eastAsia="Tahoma" w:hAnsi="Tahoma" w:cs="Tahoma"/>
          <w:color w:val="595959" w:themeColor="text1" w:themeTint="A6"/>
          <w:sz w:val="16"/>
          <w:szCs w:val="22"/>
        </w:rPr>
        <w:t>B</w:t>
      </w:r>
      <w:r w:rsidRPr="008E0BDA">
        <w:rPr>
          <w:rStyle w:val="span"/>
          <w:rFonts w:ascii="Tahoma" w:eastAsia="Tahoma" w:hAnsi="Tahoma" w:cs="Tahoma"/>
          <w:color w:val="595959" w:themeColor="text1" w:themeTint="A6"/>
          <w:sz w:val="16"/>
          <w:szCs w:val="22"/>
        </w:rPr>
        <w:t xml:space="preserve">usiness </w:t>
      </w:r>
      <w:r>
        <w:rPr>
          <w:rStyle w:val="span"/>
          <w:rFonts w:ascii="Tahoma" w:eastAsia="Tahoma" w:hAnsi="Tahoma" w:cs="Tahoma"/>
          <w:color w:val="595959" w:themeColor="text1" w:themeTint="A6"/>
          <w:sz w:val="16"/>
          <w:szCs w:val="22"/>
        </w:rPr>
        <w:t>analytics</w:t>
      </w:r>
      <w:r w:rsidRPr="008E0BDA">
        <w:rPr>
          <w:rStyle w:val="span"/>
          <w:rFonts w:ascii="Tahoma" w:eastAsia="Tahoma" w:hAnsi="Tahoma" w:cs="Tahoma"/>
          <w:color w:val="595959" w:themeColor="text1" w:themeTint="A6"/>
          <w:sz w:val="16"/>
          <w:szCs w:val="22"/>
        </w:rPr>
        <w:t xml:space="preserve"> via Dashboard Visualisations</w:t>
      </w:r>
      <w:r>
        <w:rPr>
          <w:rStyle w:val="span"/>
          <w:rFonts w:ascii="Tahoma" w:eastAsia="Tahoma" w:hAnsi="Tahoma" w:cs="Tahoma"/>
          <w:color w:val="595959" w:themeColor="text1" w:themeTint="A6"/>
          <w:sz w:val="16"/>
          <w:szCs w:val="22"/>
        </w:rPr>
        <w:t>,</w:t>
      </w:r>
      <w:r w:rsidRPr="008E0BDA">
        <w:rPr>
          <w:rStyle w:val="span"/>
          <w:rFonts w:ascii="Tahoma" w:eastAsia="Tahoma" w:hAnsi="Tahoma" w:cs="Tahoma"/>
          <w:color w:val="595959" w:themeColor="text1" w:themeTint="A6"/>
          <w:sz w:val="16"/>
          <w:szCs w:val="22"/>
        </w:rPr>
        <w:t xml:space="preserve"> </w:t>
      </w:r>
      <w:r>
        <w:rPr>
          <w:rStyle w:val="span"/>
          <w:rFonts w:ascii="Tahoma" w:eastAsia="Tahoma" w:hAnsi="Tahoma" w:cs="Tahoma"/>
          <w:color w:val="595959" w:themeColor="text1" w:themeTint="A6"/>
          <w:sz w:val="16"/>
          <w:szCs w:val="22"/>
        </w:rPr>
        <w:t>this included</w:t>
      </w:r>
      <w:r w:rsidRPr="008E0BDA">
        <w:rPr>
          <w:rStyle w:val="span"/>
          <w:rFonts w:ascii="Tahoma" w:eastAsia="Tahoma" w:hAnsi="Tahoma" w:cs="Tahoma"/>
          <w:color w:val="595959" w:themeColor="text1" w:themeTint="A6"/>
          <w:sz w:val="16"/>
          <w:szCs w:val="22"/>
        </w:rPr>
        <w:t xml:space="preserve"> packaging the </w:t>
      </w:r>
      <w:r>
        <w:rPr>
          <w:rStyle w:val="span"/>
          <w:rFonts w:ascii="Tahoma" w:eastAsia="Tahoma" w:hAnsi="Tahoma" w:cs="Tahoma"/>
          <w:color w:val="595959" w:themeColor="text1" w:themeTint="A6"/>
          <w:sz w:val="16"/>
          <w:szCs w:val="22"/>
        </w:rPr>
        <w:t>application</w:t>
      </w:r>
      <w:r w:rsidRPr="008E0BDA">
        <w:rPr>
          <w:rStyle w:val="span"/>
          <w:rFonts w:ascii="Tahoma" w:eastAsia="Tahoma" w:hAnsi="Tahoma" w:cs="Tahoma"/>
          <w:color w:val="595959" w:themeColor="text1" w:themeTint="A6"/>
          <w:sz w:val="16"/>
          <w:szCs w:val="22"/>
        </w:rPr>
        <w:t xml:space="preserve"> and creating Python based scripts to interpret the Data. With NETbuilder I also undertook </w:t>
      </w:r>
      <w:r>
        <w:rPr>
          <w:rStyle w:val="span"/>
          <w:rFonts w:ascii="Tahoma" w:eastAsia="Tahoma" w:hAnsi="Tahoma" w:cs="Tahoma"/>
          <w:color w:val="595959" w:themeColor="text1" w:themeTint="A6"/>
          <w:sz w:val="16"/>
          <w:szCs w:val="22"/>
        </w:rPr>
        <w:t>two</w:t>
      </w:r>
      <w:r w:rsidRPr="008E0BDA">
        <w:rPr>
          <w:rStyle w:val="span"/>
          <w:rFonts w:ascii="Tahoma" w:eastAsia="Tahoma" w:hAnsi="Tahoma" w:cs="Tahoma"/>
          <w:color w:val="595959" w:themeColor="text1" w:themeTint="A6"/>
          <w:sz w:val="16"/>
          <w:szCs w:val="22"/>
        </w:rPr>
        <w:t xml:space="preserve"> months of </w:t>
      </w:r>
      <w:r>
        <w:rPr>
          <w:rStyle w:val="span"/>
          <w:rFonts w:ascii="Tahoma" w:eastAsia="Tahoma" w:hAnsi="Tahoma" w:cs="Tahoma"/>
          <w:color w:val="595959" w:themeColor="text1" w:themeTint="A6"/>
          <w:sz w:val="16"/>
          <w:szCs w:val="22"/>
        </w:rPr>
        <w:t xml:space="preserve">initial </w:t>
      </w:r>
      <w:r w:rsidRPr="008E0BDA">
        <w:rPr>
          <w:rStyle w:val="span"/>
          <w:rFonts w:ascii="Tahoma" w:eastAsia="Tahoma" w:hAnsi="Tahoma" w:cs="Tahoma"/>
          <w:color w:val="595959" w:themeColor="text1" w:themeTint="A6"/>
          <w:sz w:val="16"/>
          <w:szCs w:val="22"/>
        </w:rPr>
        <w:t>training which included official certification to be an administrator for the Splunk Software Platform</w:t>
      </w:r>
      <w:r>
        <w:rPr>
          <w:rStyle w:val="span"/>
          <w:rFonts w:ascii="Tahoma" w:eastAsia="Tahoma" w:hAnsi="Tahoma" w:cs="Tahoma"/>
          <w:color w:val="595959" w:themeColor="text1" w:themeTint="A6"/>
          <w:sz w:val="16"/>
          <w:szCs w:val="22"/>
        </w:rPr>
        <w:t>.</w:t>
      </w:r>
    </w:p>
    <w:p w14:paraId="52DF917B" w14:textId="77777777" w:rsidR="00B30B0F" w:rsidRDefault="00B30B0F" w:rsidP="00A330EE">
      <w:pPr>
        <w:pStyle w:val="p"/>
        <w:spacing w:line="380" w:lineRule="atLeast"/>
        <w:rPr>
          <w:rStyle w:val="span"/>
          <w:rFonts w:ascii="Tahoma" w:eastAsia="Tahoma" w:hAnsi="Tahoma" w:cs="Tahoma"/>
          <w:b/>
          <w:bCs/>
          <w:color w:val="00B0F0"/>
          <w:sz w:val="20"/>
          <w:szCs w:val="28"/>
        </w:rPr>
      </w:pPr>
    </w:p>
    <w:p w14:paraId="0014B077" w14:textId="63E7E8EC" w:rsidR="00F32193" w:rsidRPr="00A330EE" w:rsidRDefault="00844A38" w:rsidP="00A330EE">
      <w:pPr>
        <w:pStyle w:val="p"/>
        <w:spacing w:line="380" w:lineRule="atLeast"/>
        <w:rPr>
          <w:rStyle w:val="datesWrapper"/>
          <w:rFonts w:ascii="Tahoma" w:eastAsia="Tahoma" w:hAnsi="Tahoma" w:cs="Tahoma"/>
          <w:b/>
          <w:bCs/>
          <w:color w:val="00B0F0"/>
          <w:sz w:val="20"/>
          <w:szCs w:val="28"/>
        </w:rPr>
      </w:pPr>
      <w:r>
        <w:rPr>
          <w:rStyle w:val="span"/>
          <w:rFonts w:ascii="Tahoma" w:eastAsia="Tahoma" w:hAnsi="Tahoma" w:cs="Tahoma"/>
          <w:b/>
          <w:bCs/>
          <w:color w:val="00B0F0"/>
          <w:sz w:val="20"/>
          <w:szCs w:val="28"/>
        </w:rPr>
        <w:t>I</w:t>
      </w:r>
      <w:r w:rsidR="00A330EE">
        <w:rPr>
          <w:rStyle w:val="span"/>
          <w:rFonts w:ascii="Tahoma" w:eastAsia="Tahoma" w:hAnsi="Tahoma" w:cs="Tahoma"/>
          <w:b/>
          <w:bCs/>
          <w:color w:val="00B0F0"/>
          <w:sz w:val="20"/>
          <w:szCs w:val="28"/>
        </w:rPr>
        <w:t>.</w:t>
      </w:r>
      <w:r>
        <w:rPr>
          <w:rStyle w:val="span"/>
          <w:rFonts w:ascii="Tahoma" w:eastAsia="Tahoma" w:hAnsi="Tahoma" w:cs="Tahoma"/>
          <w:b/>
          <w:bCs/>
          <w:color w:val="00B0F0"/>
          <w:sz w:val="20"/>
          <w:szCs w:val="28"/>
        </w:rPr>
        <w:t xml:space="preserve">T maintenance Lead at Home Instead West Lancashire And Chorley                        </w:t>
      </w:r>
      <w:r w:rsidR="00893F7C">
        <w:rPr>
          <w:rStyle w:val="span"/>
          <w:rFonts w:ascii="Tahoma" w:eastAsia="Tahoma" w:hAnsi="Tahoma" w:cs="Tahoma"/>
          <w:b/>
          <w:bCs/>
          <w:color w:val="00B0F0"/>
          <w:sz w:val="20"/>
          <w:szCs w:val="28"/>
        </w:rPr>
        <w:t xml:space="preserve">           </w:t>
      </w:r>
      <w:r w:rsidR="007A58CF">
        <w:rPr>
          <w:rStyle w:val="span"/>
          <w:rFonts w:ascii="Tahoma" w:eastAsia="Tahoma" w:hAnsi="Tahoma" w:cs="Tahoma"/>
          <w:b/>
          <w:bCs/>
          <w:color w:val="00B0F0"/>
          <w:sz w:val="20"/>
          <w:szCs w:val="28"/>
        </w:rPr>
        <w:t xml:space="preserve"> </w:t>
      </w:r>
      <w:r w:rsidRPr="00E22B38">
        <w:rPr>
          <w:rStyle w:val="span"/>
          <w:rFonts w:ascii="Tahoma" w:eastAsia="Tahoma" w:hAnsi="Tahoma" w:cs="Tahoma"/>
          <w:b/>
          <w:bCs/>
          <w:color w:val="00B0F0"/>
          <w:sz w:val="14"/>
          <w:szCs w:val="20"/>
        </w:rPr>
        <w:t>2016 – 2019 (Part Time)</w:t>
      </w:r>
      <w:r w:rsidRPr="00A330EE">
        <w:rPr>
          <w:rStyle w:val="spanprogramline"/>
          <w:rFonts w:ascii="Tahoma" w:eastAsia="Tahoma" w:hAnsi="Tahoma" w:cs="Tahoma"/>
          <w:color w:val="00B0F0"/>
          <w:sz w:val="12"/>
          <w:szCs w:val="18"/>
        </w:rPr>
        <w:t xml:space="preserve"> </w:t>
      </w:r>
    </w:p>
    <w:p w14:paraId="6AAE7D28" w14:textId="6928ABE6" w:rsidR="00FA4FAE" w:rsidRDefault="00CB4772" w:rsidP="00FA4FAE">
      <w:pPr>
        <w:pStyle w:val="p"/>
        <w:spacing w:line="380" w:lineRule="atLeast"/>
        <w:rPr>
          <w:rStyle w:val="span"/>
          <w:rFonts w:ascii="Tahoma" w:eastAsia="Tahoma" w:hAnsi="Tahoma" w:cs="Tahoma"/>
          <w:color w:val="666666"/>
          <w:sz w:val="16"/>
          <w:szCs w:val="22"/>
        </w:rPr>
      </w:pPr>
      <w:r>
        <w:rPr>
          <w:rStyle w:val="span"/>
          <w:rFonts w:ascii="Tahoma" w:eastAsia="Tahoma" w:hAnsi="Tahoma" w:cs="Tahoma"/>
          <w:color w:val="666666"/>
          <w:sz w:val="16"/>
          <w:szCs w:val="22"/>
        </w:rPr>
        <w:t>I</w:t>
      </w:r>
      <w:r w:rsidR="00AF0B16" w:rsidRPr="00093191">
        <w:rPr>
          <w:rStyle w:val="span"/>
          <w:rFonts w:ascii="Tahoma" w:eastAsia="Tahoma" w:hAnsi="Tahoma" w:cs="Tahoma"/>
          <w:color w:val="666666"/>
          <w:sz w:val="16"/>
          <w:szCs w:val="22"/>
        </w:rPr>
        <w:t xml:space="preserve">n this role I was responsible for the creation and development of a new </w:t>
      </w:r>
      <w:r w:rsidR="003B6311" w:rsidRPr="00093191">
        <w:rPr>
          <w:rStyle w:val="span"/>
          <w:rFonts w:ascii="Tahoma" w:eastAsia="Tahoma" w:hAnsi="Tahoma" w:cs="Tahoma"/>
          <w:color w:val="666666"/>
          <w:sz w:val="16"/>
          <w:szCs w:val="22"/>
        </w:rPr>
        <w:t>a</w:t>
      </w:r>
      <w:r w:rsidR="00AF0B16" w:rsidRPr="00093191">
        <w:rPr>
          <w:rStyle w:val="span"/>
          <w:rFonts w:ascii="Tahoma" w:eastAsia="Tahoma" w:hAnsi="Tahoma" w:cs="Tahoma"/>
          <w:color w:val="666666"/>
          <w:sz w:val="16"/>
          <w:szCs w:val="22"/>
        </w:rPr>
        <w:t>rchiv</w:t>
      </w:r>
      <w:r w:rsidR="00526E1D">
        <w:rPr>
          <w:rStyle w:val="span"/>
          <w:rFonts w:ascii="Tahoma" w:eastAsia="Tahoma" w:hAnsi="Tahoma" w:cs="Tahoma"/>
          <w:color w:val="666666"/>
          <w:sz w:val="16"/>
          <w:szCs w:val="22"/>
        </w:rPr>
        <w:t>ing</w:t>
      </w:r>
      <w:r w:rsidR="00AF0B16" w:rsidRPr="00093191">
        <w:rPr>
          <w:rStyle w:val="span"/>
          <w:rFonts w:ascii="Tahoma" w:eastAsia="Tahoma" w:hAnsi="Tahoma" w:cs="Tahoma"/>
          <w:color w:val="666666"/>
          <w:sz w:val="16"/>
          <w:szCs w:val="22"/>
        </w:rPr>
        <w:t xml:space="preserve"> </w:t>
      </w:r>
      <w:r w:rsidR="00526E1D">
        <w:rPr>
          <w:rStyle w:val="span"/>
          <w:rFonts w:ascii="Tahoma" w:eastAsia="Tahoma" w:hAnsi="Tahoma" w:cs="Tahoma"/>
          <w:color w:val="666666"/>
          <w:sz w:val="16"/>
          <w:szCs w:val="22"/>
        </w:rPr>
        <w:t>database</w:t>
      </w:r>
      <w:r w:rsidR="00526E1D" w:rsidRPr="00093191">
        <w:rPr>
          <w:rStyle w:val="span"/>
          <w:rFonts w:ascii="Tahoma" w:eastAsia="Tahoma" w:hAnsi="Tahoma" w:cs="Tahoma"/>
          <w:color w:val="666666"/>
          <w:sz w:val="16"/>
          <w:szCs w:val="22"/>
        </w:rPr>
        <w:t xml:space="preserve"> </w:t>
      </w:r>
      <w:r w:rsidR="00AF0B16" w:rsidRPr="00093191">
        <w:rPr>
          <w:rStyle w:val="span"/>
          <w:rFonts w:ascii="Tahoma" w:eastAsia="Tahoma" w:hAnsi="Tahoma" w:cs="Tahoma"/>
          <w:color w:val="666666"/>
          <w:sz w:val="16"/>
          <w:szCs w:val="22"/>
        </w:rPr>
        <w:t xml:space="preserve">for the business </w:t>
      </w:r>
      <w:r w:rsidR="00EF5C0C" w:rsidRPr="00093191">
        <w:rPr>
          <w:rStyle w:val="span"/>
          <w:rFonts w:ascii="Tahoma" w:eastAsia="Tahoma" w:hAnsi="Tahoma" w:cs="Tahoma"/>
          <w:color w:val="666666"/>
          <w:sz w:val="16"/>
          <w:szCs w:val="22"/>
        </w:rPr>
        <w:t>whose</w:t>
      </w:r>
      <w:r w:rsidR="00AF0B16" w:rsidRPr="00093191">
        <w:rPr>
          <w:rStyle w:val="span"/>
          <w:rFonts w:ascii="Tahoma" w:eastAsia="Tahoma" w:hAnsi="Tahoma" w:cs="Tahoma"/>
          <w:color w:val="666666"/>
          <w:sz w:val="16"/>
          <w:szCs w:val="22"/>
        </w:rPr>
        <w:t xml:space="preserve"> </w:t>
      </w:r>
      <w:r w:rsidR="00EF5C0C" w:rsidRPr="00093191">
        <w:rPr>
          <w:rStyle w:val="span"/>
          <w:rFonts w:ascii="Tahoma" w:eastAsia="Tahoma" w:hAnsi="Tahoma" w:cs="Tahoma"/>
          <w:color w:val="666666"/>
          <w:sz w:val="16"/>
          <w:szCs w:val="22"/>
        </w:rPr>
        <w:t xml:space="preserve">ambition </w:t>
      </w:r>
      <w:r w:rsidR="00AF0B16" w:rsidRPr="00093191">
        <w:rPr>
          <w:rStyle w:val="span"/>
          <w:rFonts w:ascii="Tahoma" w:eastAsia="Tahoma" w:hAnsi="Tahoma" w:cs="Tahoma"/>
          <w:color w:val="666666"/>
          <w:sz w:val="16"/>
          <w:szCs w:val="22"/>
        </w:rPr>
        <w:t>wa</w:t>
      </w:r>
      <w:r w:rsidR="00EF5C0C" w:rsidRPr="00093191">
        <w:rPr>
          <w:rStyle w:val="span"/>
          <w:rFonts w:ascii="Tahoma" w:eastAsia="Tahoma" w:hAnsi="Tahoma" w:cs="Tahoma"/>
          <w:color w:val="666666"/>
          <w:sz w:val="16"/>
          <w:szCs w:val="22"/>
        </w:rPr>
        <w:t>s</w:t>
      </w:r>
      <w:r w:rsidR="00AF0B16" w:rsidRPr="00093191">
        <w:rPr>
          <w:rStyle w:val="span"/>
          <w:rFonts w:ascii="Tahoma" w:eastAsia="Tahoma" w:hAnsi="Tahoma" w:cs="Tahoma"/>
          <w:color w:val="666666"/>
          <w:sz w:val="16"/>
          <w:szCs w:val="22"/>
        </w:rPr>
        <w:t xml:space="preserve"> to </w:t>
      </w:r>
      <w:r w:rsidR="00526E1D">
        <w:rPr>
          <w:rStyle w:val="span"/>
          <w:rFonts w:ascii="Tahoma" w:eastAsia="Tahoma" w:hAnsi="Tahoma" w:cs="Tahoma"/>
          <w:color w:val="666666"/>
          <w:sz w:val="16"/>
          <w:szCs w:val="22"/>
        </w:rPr>
        <w:t>store</w:t>
      </w:r>
      <w:r w:rsidR="00034D91">
        <w:rPr>
          <w:rStyle w:val="span"/>
          <w:rFonts w:ascii="Tahoma" w:eastAsia="Tahoma" w:hAnsi="Tahoma" w:cs="Tahoma"/>
          <w:color w:val="666666"/>
          <w:sz w:val="16"/>
          <w:szCs w:val="22"/>
        </w:rPr>
        <w:t xml:space="preserve"> over 7 </w:t>
      </w:r>
      <w:r w:rsidR="004B2B18">
        <w:rPr>
          <w:rStyle w:val="span"/>
          <w:rFonts w:ascii="Tahoma" w:eastAsia="Tahoma" w:hAnsi="Tahoma" w:cs="Tahoma"/>
          <w:color w:val="666666"/>
          <w:sz w:val="16"/>
          <w:szCs w:val="22"/>
        </w:rPr>
        <w:t>years’ worth</w:t>
      </w:r>
      <w:r w:rsidR="00034D91">
        <w:rPr>
          <w:rStyle w:val="span"/>
          <w:rFonts w:ascii="Tahoma" w:eastAsia="Tahoma" w:hAnsi="Tahoma" w:cs="Tahoma"/>
          <w:color w:val="666666"/>
          <w:sz w:val="16"/>
          <w:szCs w:val="22"/>
        </w:rPr>
        <w:t xml:space="preserve"> of documentation in a </w:t>
      </w:r>
      <w:r w:rsidR="00AF0B16" w:rsidRPr="00093191">
        <w:rPr>
          <w:rStyle w:val="span"/>
          <w:rFonts w:ascii="Tahoma" w:eastAsia="Tahoma" w:hAnsi="Tahoma" w:cs="Tahoma"/>
          <w:color w:val="666666"/>
          <w:sz w:val="16"/>
          <w:szCs w:val="22"/>
        </w:rPr>
        <w:t>paperless</w:t>
      </w:r>
      <w:r w:rsidR="00034D91">
        <w:rPr>
          <w:rStyle w:val="span"/>
          <w:rFonts w:ascii="Tahoma" w:eastAsia="Tahoma" w:hAnsi="Tahoma" w:cs="Tahoma"/>
          <w:color w:val="666666"/>
          <w:sz w:val="16"/>
          <w:szCs w:val="22"/>
        </w:rPr>
        <w:t xml:space="preserve"> format</w:t>
      </w:r>
      <w:r w:rsidR="00526E1D">
        <w:rPr>
          <w:rStyle w:val="span"/>
          <w:rFonts w:ascii="Tahoma" w:eastAsia="Tahoma" w:hAnsi="Tahoma" w:cs="Tahoma"/>
          <w:color w:val="666666"/>
          <w:sz w:val="16"/>
          <w:szCs w:val="22"/>
        </w:rPr>
        <w:t>. T</w:t>
      </w:r>
      <w:r w:rsidR="00AF0B16" w:rsidRPr="00093191">
        <w:rPr>
          <w:rStyle w:val="span"/>
          <w:rFonts w:ascii="Tahoma" w:eastAsia="Tahoma" w:hAnsi="Tahoma" w:cs="Tahoma"/>
          <w:color w:val="666666"/>
          <w:sz w:val="16"/>
          <w:szCs w:val="22"/>
        </w:rPr>
        <w:t xml:space="preserve">his involved creating </w:t>
      </w:r>
      <w:r w:rsidR="00526E1D">
        <w:rPr>
          <w:rStyle w:val="span"/>
          <w:rFonts w:ascii="Tahoma" w:eastAsia="Tahoma" w:hAnsi="Tahoma" w:cs="Tahoma"/>
          <w:color w:val="666666"/>
          <w:sz w:val="16"/>
          <w:szCs w:val="22"/>
        </w:rPr>
        <w:t xml:space="preserve">complex and intuitive </w:t>
      </w:r>
      <w:r w:rsidR="00AF0B16" w:rsidRPr="00093191">
        <w:rPr>
          <w:rStyle w:val="span"/>
          <w:rFonts w:ascii="Tahoma" w:eastAsia="Tahoma" w:hAnsi="Tahoma" w:cs="Tahoma"/>
          <w:color w:val="666666"/>
          <w:sz w:val="16"/>
          <w:szCs w:val="22"/>
        </w:rPr>
        <w:t>spreadsheets, working with a</w:t>
      </w:r>
      <w:r w:rsidR="00034D91">
        <w:rPr>
          <w:rStyle w:val="span"/>
          <w:rFonts w:ascii="Tahoma" w:eastAsia="Tahoma" w:hAnsi="Tahoma" w:cs="Tahoma"/>
          <w:color w:val="666666"/>
          <w:sz w:val="16"/>
          <w:szCs w:val="22"/>
        </w:rPr>
        <w:t xml:space="preserve"> new</w:t>
      </w:r>
      <w:r w:rsidR="00AF0B16" w:rsidRPr="00093191">
        <w:rPr>
          <w:rStyle w:val="span"/>
          <w:rFonts w:ascii="Tahoma" w:eastAsia="Tahoma" w:hAnsi="Tahoma" w:cs="Tahoma"/>
          <w:color w:val="666666"/>
          <w:sz w:val="16"/>
          <w:szCs w:val="22"/>
        </w:rPr>
        <w:t xml:space="preserve"> database through an </w:t>
      </w:r>
      <w:r w:rsidR="006678AB">
        <w:rPr>
          <w:rStyle w:val="span"/>
          <w:rFonts w:ascii="Tahoma" w:eastAsia="Tahoma" w:hAnsi="Tahoma" w:cs="Tahoma"/>
          <w:color w:val="666666"/>
          <w:sz w:val="16"/>
          <w:szCs w:val="22"/>
        </w:rPr>
        <w:t>A</w:t>
      </w:r>
      <w:r w:rsidR="004B2B18">
        <w:rPr>
          <w:rStyle w:val="span"/>
          <w:rFonts w:ascii="Tahoma" w:eastAsia="Tahoma" w:hAnsi="Tahoma" w:cs="Tahoma"/>
          <w:color w:val="666666"/>
          <w:sz w:val="16"/>
          <w:szCs w:val="22"/>
        </w:rPr>
        <w:t xml:space="preserve">mazon </w:t>
      </w:r>
      <w:r w:rsidR="00AF0B16" w:rsidRPr="00093191">
        <w:rPr>
          <w:rStyle w:val="span"/>
          <w:rFonts w:ascii="Tahoma" w:eastAsia="Tahoma" w:hAnsi="Tahoma" w:cs="Tahoma"/>
          <w:color w:val="666666"/>
          <w:sz w:val="16"/>
          <w:szCs w:val="22"/>
        </w:rPr>
        <w:t>external</w:t>
      </w:r>
      <w:r w:rsidR="00EF5C0C" w:rsidRPr="00093191">
        <w:rPr>
          <w:rStyle w:val="span"/>
          <w:rFonts w:ascii="Tahoma" w:eastAsia="Tahoma" w:hAnsi="Tahoma" w:cs="Tahoma"/>
          <w:color w:val="666666"/>
          <w:sz w:val="16"/>
          <w:szCs w:val="22"/>
        </w:rPr>
        <w:t>ly</w:t>
      </w:r>
      <w:r w:rsidR="00AF0B16" w:rsidRPr="00093191">
        <w:rPr>
          <w:rStyle w:val="span"/>
          <w:rFonts w:ascii="Tahoma" w:eastAsia="Tahoma" w:hAnsi="Tahoma" w:cs="Tahoma"/>
          <w:color w:val="666666"/>
          <w:sz w:val="16"/>
          <w:szCs w:val="22"/>
        </w:rPr>
        <w:t xml:space="preserve"> h</w:t>
      </w:r>
      <w:r>
        <w:rPr>
          <w:rStyle w:val="span"/>
          <w:rFonts w:ascii="Tahoma" w:eastAsia="Tahoma" w:hAnsi="Tahoma" w:cs="Tahoma"/>
          <w:color w:val="666666"/>
          <w:sz w:val="16"/>
          <w:szCs w:val="22"/>
        </w:rPr>
        <w:t>osted</w:t>
      </w:r>
      <w:r w:rsidR="00AF0B16" w:rsidRPr="00093191">
        <w:rPr>
          <w:rStyle w:val="span"/>
          <w:rFonts w:ascii="Tahoma" w:eastAsia="Tahoma" w:hAnsi="Tahoma" w:cs="Tahoma"/>
          <w:color w:val="666666"/>
          <w:sz w:val="16"/>
          <w:szCs w:val="22"/>
        </w:rPr>
        <w:t xml:space="preserve"> cloud storage</w:t>
      </w:r>
      <w:r w:rsidR="00EF5C0C" w:rsidRPr="00093191">
        <w:rPr>
          <w:rStyle w:val="span"/>
          <w:rFonts w:ascii="Tahoma" w:eastAsia="Tahoma" w:hAnsi="Tahoma" w:cs="Tahoma"/>
          <w:color w:val="666666"/>
          <w:sz w:val="16"/>
          <w:szCs w:val="22"/>
        </w:rPr>
        <w:t xml:space="preserve"> </w:t>
      </w:r>
      <w:r w:rsidR="00034D91">
        <w:rPr>
          <w:rStyle w:val="span"/>
          <w:rFonts w:ascii="Tahoma" w:eastAsia="Tahoma" w:hAnsi="Tahoma" w:cs="Tahoma"/>
          <w:color w:val="666666"/>
          <w:sz w:val="16"/>
          <w:szCs w:val="22"/>
        </w:rPr>
        <w:t>server</w:t>
      </w:r>
      <w:r w:rsidR="00AF0B16" w:rsidRPr="00093191">
        <w:rPr>
          <w:rStyle w:val="span"/>
          <w:rFonts w:ascii="Tahoma" w:eastAsia="Tahoma" w:hAnsi="Tahoma" w:cs="Tahoma"/>
          <w:color w:val="666666"/>
          <w:sz w:val="16"/>
          <w:szCs w:val="22"/>
        </w:rPr>
        <w:t xml:space="preserve"> and coordinating with senior staff within the company</w:t>
      </w:r>
      <w:r w:rsidR="00EF5C0C" w:rsidRPr="00093191">
        <w:rPr>
          <w:rStyle w:val="span"/>
          <w:rFonts w:ascii="Tahoma" w:eastAsia="Tahoma" w:hAnsi="Tahoma" w:cs="Tahoma"/>
          <w:color w:val="666666"/>
          <w:sz w:val="16"/>
          <w:szCs w:val="22"/>
        </w:rPr>
        <w:t xml:space="preserve"> to future</w:t>
      </w:r>
      <w:r>
        <w:rPr>
          <w:rStyle w:val="span"/>
          <w:rFonts w:ascii="Tahoma" w:eastAsia="Tahoma" w:hAnsi="Tahoma" w:cs="Tahoma"/>
          <w:color w:val="666666"/>
          <w:sz w:val="16"/>
          <w:szCs w:val="22"/>
        </w:rPr>
        <w:t>-</w:t>
      </w:r>
      <w:r w:rsidR="00EF5C0C" w:rsidRPr="00093191">
        <w:rPr>
          <w:rStyle w:val="span"/>
          <w:rFonts w:ascii="Tahoma" w:eastAsia="Tahoma" w:hAnsi="Tahoma" w:cs="Tahoma"/>
          <w:color w:val="666666"/>
          <w:sz w:val="16"/>
          <w:szCs w:val="22"/>
        </w:rPr>
        <w:t>proof processes and procedures</w:t>
      </w:r>
      <w:r w:rsidR="00526E1D">
        <w:rPr>
          <w:rStyle w:val="span"/>
          <w:rFonts w:ascii="Tahoma" w:eastAsia="Tahoma" w:hAnsi="Tahoma" w:cs="Tahoma"/>
          <w:color w:val="666666"/>
          <w:sz w:val="16"/>
          <w:szCs w:val="22"/>
        </w:rPr>
        <w:t>.</w:t>
      </w:r>
      <w:r w:rsidR="00EF5C0C" w:rsidRPr="00093191">
        <w:rPr>
          <w:rStyle w:val="span"/>
          <w:rFonts w:ascii="Tahoma" w:eastAsia="Tahoma" w:hAnsi="Tahoma" w:cs="Tahoma"/>
          <w:color w:val="666666"/>
          <w:sz w:val="16"/>
          <w:szCs w:val="22"/>
        </w:rPr>
        <w:t xml:space="preserve"> I also supported t</w:t>
      </w:r>
      <w:r w:rsidR="00652FD7">
        <w:rPr>
          <w:rStyle w:val="span"/>
          <w:rFonts w:ascii="Tahoma" w:eastAsia="Tahoma" w:hAnsi="Tahoma" w:cs="Tahoma"/>
          <w:color w:val="666666"/>
          <w:sz w:val="16"/>
          <w:szCs w:val="22"/>
        </w:rPr>
        <w:t>he</w:t>
      </w:r>
      <w:r w:rsidR="00EF5C0C" w:rsidRPr="00093191">
        <w:rPr>
          <w:rStyle w:val="span"/>
          <w:rFonts w:ascii="Tahoma" w:eastAsia="Tahoma" w:hAnsi="Tahoma" w:cs="Tahoma"/>
          <w:color w:val="666666"/>
          <w:sz w:val="16"/>
          <w:szCs w:val="22"/>
        </w:rPr>
        <w:t xml:space="preserve"> </w:t>
      </w:r>
      <w:r w:rsidR="00652FD7">
        <w:rPr>
          <w:rStyle w:val="span"/>
          <w:rFonts w:ascii="Tahoma" w:eastAsia="Tahoma" w:hAnsi="Tahoma" w:cs="Tahoma"/>
          <w:color w:val="666666"/>
          <w:sz w:val="16"/>
          <w:szCs w:val="22"/>
        </w:rPr>
        <w:t>implementation of</w:t>
      </w:r>
      <w:r w:rsidR="00EF5C0C" w:rsidRPr="00093191">
        <w:rPr>
          <w:rStyle w:val="span"/>
          <w:rFonts w:ascii="Tahoma" w:eastAsia="Tahoma" w:hAnsi="Tahoma" w:cs="Tahoma"/>
          <w:color w:val="666666"/>
          <w:sz w:val="16"/>
          <w:szCs w:val="22"/>
        </w:rPr>
        <w:t xml:space="preserve"> a new </w:t>
      </w:r>
      <w:r w:rsidR="00B30B0F" w:rsidRPr="00093191">
        <w:rPr>
          <w:rStyle w:val="span"/>
          <w:rFonts w:ascii="Tahoma" w:eastAsia="Tahoma" w:hAnsi="Tahoma" w:cs="Tahoma"/>
          <w:color w:val="666666"/>
          <w:sz w:val="16"/>
          <w:szCs w:val="22"/>
        </w:rPr>
        <w:t>back-office</w:t>
      </w:r>
      <w:r w:rsidR="00EF5C0C" w:rsidRPr="00093191">
        <w:rPr>
          <w:rStyle w:val="span"/>
          <w:rFonts w:ascii="Tahoma" w:eastAsia="Tahoma" w:hAnsi="Tahoma" w:cs="Tahoma"/>
          <w:color w:val="666666"/>
          <w:sz w:val="16"/>
          <w:szCs w:val="22"/>
        </w:rPr>
        <w:t xml:space="preserve"> system </w:t>
      </w:r>
      <w:r w:rsidR="004B2B18">
        <w:rPr>
          <w:rStyle w:val="span"/>
          <w:rFonts w:ascii="Tahoma" w:eastAsia="Tahoma" w:hAnsi="Tahoma" w:cs="Tahoma"/>
          <w:color w:val="666666"/>
          <w:sz w:val="16"/>
          <w:szCs w:val="22"/>
        </w:rPr>
        <w:t xml:space="preserve">called </w:t>
      </w:r>
      <w:r w:rsidR="006678AB">
        <w:rPr>
          <w:rStyle w:val="span"/>
          <w:rFonts w:ascii="Tahoma" w:eastAsia="Tahoma" w:hAnsi="Tahoma" w:cs="Tahoma"/>
          <w:color w:val="666666"/>
          <w:sz w:val="16"/>
          <w:szCs w:val="22"/>
        </w:rPr>
        <w:t>P</w:t>
      </w:r>
      <w:r w:rsidR="004B2B18">
        <w:rPr>
          <w:rStyle w:val="span"/>
          <w:rFonts w:ascii="Tahoma" w:eastAsia="Tahoma" w:hAnsi="Tahoma" w:cs="Tahoma"/>
          <w:color w:val="666666"/>
          <w:sz w:val="16"/>
          <w:szCs w:val="22"/>
        </w:rPr>
        <w:t xml:space="preserve">eople </w:t>
      </w:r>
      <w:r w:rsidR="006678AB">
        <w:rPr>
          <w:rStyle w:val="span"/>
          <w:rFonts w:ascii="Tahoma" w:eastAsia="Tahoma" w:hAnsi="Tahoma" w:cs="Tahoma"/>
          <w:color w:val="666666"/>
          <w:sz w:val="16"/>
          <w:szCs w:val="22"/>
        </w:rPr>
        <w:t>P</w:t>
      </w:r>
      <w:r w:rsidR="004B2B18">
        <w:rPr>
          <w:rStyle w:val="span"/>
          <w:rFonts w:ascii="Tahoma" w:eastAsia="Tahoma" w:hAnsi="Tahoma" w:cs="Tahoma"/>
          <w:color w:val="666666"/>
          <w:sz w:val="16"/>
          <w:szCs w:val="22"/>
        </w:rPr>
        <w:t>lanner</w:t>
      </w:r>
      <w:r w:rsidR="009C7CE2">
        <w:rPr>
          <w:rStyle w:val="span"/>
          <w:rFonts w:ascii="Tahoma" w:eastAsia="Tahoma" w:hAnsi="Tahoma" w:cs="Tahoma"/>
          <w:color w:val="666666"/>
          <w:sz w:val="16"/>
          <w:szCs w:val="22"/>
        </w:rPr>
        <w:t xml:space="preserve"> </w:t>
      </w:r>
      <w:r w:rsidR="00EF5C0C" w:rsidRPr="00093191">
        <w:rPr>
          <w:rStyle w:val="span"/>
          <w:rFonts w:ascii="Tahoma" w:eastAsia="Tahoma" w:hAnsi="Tahoma" w:cs="Tahoma"/>
          <w:color w:val="666666"/>
          <w:sz w:val="16"/>
          <w:szCs w:val="22"/>
        </w:rPr>
        <w:t xml:space="preserve">which involved training staff </w:t>
      </w:r>
      <w:r w:rsidR="004B2B18">
        <w:rPr>
          <w:rStyle w:val="span"/>
          <w:rFonts w:ascii="Tahoma" w:eastAsia="Tahoma" w:hAnsi="Tahoma" w:cs="Tahoma"/>
          <w:color w:val="666666"/>
          <w:sz w:val="16"/>
          <w:szCs w:val="22"/>
        </w:rPr>
        <w:t xml:space="preserve">on how to operate the system as well as </w:t>
      </w:r>
      <w:r w:rsidR="00EF5C0C" w:rsidRPr="00093191">
        <w:rPr>
          <w:rStyle w:val="span"/>
          <w:rFonts w:ascii="Tahoma" w:eastAsia="Tahoma" w:hAnsi="Tahoma" w:cs="Tahoma"/>
          <w:color w:val="666666"/>
          <w:sz w:val="16"/>
          <w:szCs w:val="22"/>
        </w:rPr>
        <w:t>transferring data between servers</w:t>
      </w:r>
      <w:r w:rsidR="00F32193">
        <w:rPr>
          <w:rStyle w:val="span"/>
          <w:rFonts w:ascii="Tahoma" w:eastAsia="Tahoma" w:hAnsi="Tahoma" w:cs="Tahoma"/>
          <w:color w:val="666666"/>
          <w:sz w:val="16"/>
          <w:szCs w:val="22"/>
        </w:rPr>
        <w:t xml:space="preserve"> in the company</w:t>
      </w:r>
      <w:r w:rsidR="00AF0B16" w:rsidRPr="00093191">
        <w:rPr>
          <w:rStyle w:val="span"/>
          <w:rFonts w:ascii="Tahoma" w:eastAsia="Tahoma" w:hAnsi="Tahoma" w:cs="Tahoma"/>
          <w:color w:val="666666"/>
          <w:sz w:val="16"/>
          <w:szCs w:val="22"/>
        </w:rPr>
        <w:t>.</w:t>
      </w:r>
    </w:p>
    <w:p w14:paraId="133B158B" w14:textId="5CB61F88" w:rsidR="00367ED0" w:rsidRDefault="00367ED0" w:rsidP="00FA4FAE">
      <w:pPr>
        <w:pStyle w:val="p"/>
        <w:spacing w:line="380" w:lineRule="atLeast"/>
        <w:rPr>
          <w:rStyle w:val="span"/>
          <w:rFonts w:ascii="Tahoma" w:eastAsia="Tahoma" w:hAnsi="Tahoma" w:cs="Tahoma"/>
          <w:color w:val="666666"/>
          <w:sz w:val="16"/>
          <w:szCs w:val="22"/>
        </w:rPr>
      </w:pPr>
    </w:p>
    <w:p w14:paraId="51E47A6C" w14:textId="406B515E" w:rsidR="00367ED0" w:rsidRDefault="00367ED0" w:rsidP="00FA4FAE">
      <w:pPr>
        <w:pStyle w:val="p"/>
        <w:spacing w:line="380" w:lineRule="atLeast"/>
        <w:rPr>
          <w:rStyle w:val="span"/>
          <w:rFonts w:ascii="Tahoma" w:eastAsia="Tahoma" w:hAnsi="Tahoma" w:cs="Tahoma"/>
          <w:color w:val="595959" w:themeColor="text1" w:themeTint="A6"/>
          <w:sz w:val="18"/>
        </w:rPr>
      </w:pPr>
    </w:p>
    <w:p w14:paraId="408E4E1F" w14:textId="2FC497EF" w:rsidR="008E0BDA" w:rsidRDefault="008E0BDA" w:rsidP="00FA4FAE">
      <w:pPr>
        <w:pStyle w:val="p"/>
        <w:spacing w:line="380" w:lineRule="atLeast"/>
        <w:rPr>
          <w:rStyle w:val="span"/>
          <w:rFonts w:ascii="Tahoma" w:eastAsia="Tahoma" w:hAnsi="Tahoma" w:cs="Tahoma"/>
          <w:color w:val="595959" w:themeColor="text1" w:themeTint="A6"/>
          <w:sz w:val="18"/>
        </w:rPr>
      </w:pPr>
    </w:p>
    <w:p w14:paraId="24057C13" w14:textId="0175ACFD" w:rsidR="0048302A" w:rsidRDefault="0048302A" w:rsidP="00FA4FAE">
      <w:pPr>
        <w:pStyle w:val="p"/>
        <w:spacing w:line="380" w:lineRule="atLeast"/>
        <w:rPr>
          <w:rStyle w:val="span"/>
          <w:rFonts w:ascii="Tahoma" w:eastAsia="Tahoma" w:hAnsi="Tahoma" w:cs="Tahoma"/>
          <w:color w:val="595959" w:themeColor="text1" w:themeTint="A6"/>
          <w:sz w:val="18"/>
        </w:rPr>
      </w:pPr>
    </w:p>
    <w:p w14:paraId="2873E28D" w14:textId="77777777" w:rsidR="0048302A" w:rsidRPr="008E0BDA" w:rsidRDefault="0048302A" w:rsidP="00FA4FAE">
      <w:pPr>
        <w:pStyle w:val="p"/>
        <w:spacing w:line="380" w:lineRule="atLeast"/>
        <w:rPr>
          <w:rStyle w:val="span"/>
          <w:rFonts w:ascii="Tahoma" w:eastAsia="Tahoma" w:hAnsi="Tahoma" w:cs="Tahoma"/>
          <w:color w:val="595959" w:themeColor="text1" w:themeTint="A6"/>
          <w:sz w:val="18"/>
        </w:rPr>
      </w:pPr>
    </w:p>
    <w:p w14:paraId="10ECFB20" w14:textId="6EADB1DA" w:rsidR="00844A38" w:rsidRDefault="00844A38" w:rsidP="00FA4FAE">
      <w:pPr>
        <w:pStyle w:val="p"/>
        <w:spacing w:line="380" w:lineRule="atLeast"/>
        <w:rPr>
          <w:rStyle w:val="span"/>
          <w:rFonts w:ascii="Tahoma" w:eastAsia="Tahoma" w:hAnsi="Tahoma" w:cs="Tahoma"/>
          <w:color w:val="0070C0"/>
          <w:sz w:val="16"/>
          <w:szCs w:val="22"/>
        </w:rPr>
      </w:pPr>
      <w:r>
        <w:rPr>
          <w:rFonts w:ascii="Tahoma" w:eastAsia="Tahoma" w:hAnsi="Tahoma" w:cs="Tahoma"/>
          <w:b/>
          <w:bCs/>
          <w:noProof/>
          <w:color w:val="0070C0"/>
          <w:szCs w:val="36"/>
        </w:rPr>
        <w:lastRenderedPageBreak/>
        <mc:AlternateContent>
          <mc:Choice Requires="wps">
            <w:drawing>
              <wp:anchor distT="0" distB="0" distL="114300" distR="114300" simplePos="0" relativeHeight="251661312" behindDoc="0" locked="0" layoutInCell="1" allowOverlap="1" wp14:anchorId="1B0FF26A" wp14:editId="4D01A100">
                <wp:simplePos x="0" y="0"/>
                <wp:positionH relativeFrom="margin">
                  <wp:align>left</wp:align>
                </wp:positionH>
                <wp:positionV relativeFrom="paragraph">
                  <wp:posOffset>127000</wp:posOffset>
                </wp:positionV>
                <wp:extent cx="66198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619875" cy="0"/>
                        </a:xfrm>
                        <a:prstGeom prst="line">
                          <a:avLst/>
                        </a:prstGeom>
                        <a:ln w="6350">
                          <a:solidFill>
                            <a:schemeClr val="bg2"/>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94547F1" id="Straight Connector 2"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10pt" to="521.2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fCR2gEAAAAEAAAOAAAAZHJzL2Uyb0RvYy54bWysU02P2yAQvVfqf0DcG39Um26tOHvIanup&#10;2qi7/QEEg40KDAIaO/++A06cVT/2sOoFe+C9N/OGYXM3GU2OwgcFtqXVqqREWA6dsn1Lvz89vLul&#10;JERmO6bBipaeRKB327dvNqNrRA0D6E54giI2NKNr6RCja4oi8EEYFlbghMVDCd6wiKHvi86zEdWN&#10;LuqyXBcj+M554CIE3L2fD+k260spePwqZRCR6JZibTGvPq+HtBbbDWt6z9yg+LkM9ooqDFMWky5S&#10;9ywy8tOrP6SM4h4CyLjiYAqQUnGRPaCbqvzNzePAnMhesDnBLW0K/0+WfznuPVFdS2tKLDN4RY/R&#10;M9UPkezAWmwgeFKnPo0uNAjf2b0/R8HtfTI9SW/SF+2QKff2tPRWTJFw3Fyvq4+3H24o4Zez4kp0&#10;PsRPAgxJPy3VyibbrGHHzyFiMoReIGlbWzKi4vubMqMCaNU9KK3TWZ4csdOeHBne+aHPtaPAMxRG&#10;2qJqcjR7yH/xpMUs/01I7AlWXc8J0jReNbsfVepHVkFkokjMvpDOVf2LdMYmmsgTuhCrl7Mt6JwR&#10;bFyIRlnwfyPH6VKqnPEX17PXZPsA3SnfaG4Hjll2dn4SaY6fx5l+fbjbXwAAAP//AwBQSwMEFAAG&#10;AAgAAAAhAKcv6nLbAAAABwEAAA8AAABkcnMvZG93bnJldi54bWxMj8FuwjAQRO+V+g/WIvVWbFCp&#10;UBoHIaT2wqWFHnrcxEuSYq9DbEj69zXqoRxnZzXzJl+NzooL9aH1rGE2VSCIK29arjV87l8flyBC&#10;RDZoPZOGHwqwKu7vcsyMH/iDLrtYixTCIUMNTYxdJmWoGnIYpr4jTt7B9w5jkn0tTY9DCndWzpV6&#10;lg5bTg0NdrRpqDruzk7D12arFuv3bTVUp8Mbzux3uTzttX6YjOsXEJHG+P8MV/yEDkViKv2ZTRBW&#10;QxoSNaQOEFdXPc0XIMq/iyxyectf/AIAAP//AwBQSwECLQAUAAYACAAAACEAtoM4kv4AAADhAQAA&#10;EwAAAAAAAAAAAAAAAAAAAAAAW0NvbnRlbnRfVHlwZXNdLnhtbFBLAQItABQABgAIAAAAIQA4/SH/&#10;1gAAAJQBAAALAAAAAAAAAAAAAAAAAC8BAABfcmVscy8ucmVsc1BLAQItABQABgAIAAAAIQAMlfCR&#10;2gEAAAAEAAAOAAAAAAAAAAAAAAAAAC4CAABkcnMvZTJvRG9jLnhtbFBLAQItABQABgAIAAAAIQCn&#10;L+py2wAAAAcBAAAPAAAAAAAAAAAAAAAAADQEAABkcnMvZG93bnJldi54bWxQSwUGAAAAAAQABADz&#10;AAAAPAUAAAAA&#10;" strokecolor="#76dbf4 [3214]" strokeweight=".5pt">
                <v:stroke endcap="round"/>
                <w10:wrap anchorx="margin"/>
              </v:line>
            </w:pict>
          </mc:Fallback>
        </mc:AlternateContent>
      </w:r>
    </w:p>
    <w:p w14:paraId="2E4782FB" w14:textId="38C84F47" w:rsidR="00574A5B" w:rsidRPr="00A330EE" w:rsidRDefault="00574A5B" w:rsidP="00FA4FAE">
      <w:pPr>
        <w:pStyle w:val="p"/>
        <w:spacing w:line="380" w:lineRule="atLeast"/>
        <w:rPr>
          <w:rStyle w:val="span"/>
          <w:rFonts w:ascii="Tahoma" w:eastAsia="Tahoma" w:hAnsi="Tahoma" w:cs="Tahoma"/>
          <w:b/>
          <w:bCs/>
          <w:color w:val="0070C0"/>
          <w:szCs w:val="36"/>
        </w:rPr>
      </w:pPr>
      <w:r w:rsidRPr="00A330EE">
        <w:rPr>
          <w:rStyle w:val="span"/>
          <w:rFonts w:ascii="Tahoma" w:eastAsia="Tahoma" w:hAnsi="Tahoma" w:cs="Tahoma"/>
          <w:b/>
          <w:bCs/>
          <w:color w:val="0070C0"/>
          <w:szCs w:val="36"/>
        </w:rPr>
        <w:t>Personal Achievements</w:t>
      </w:r>
    </w:p>
    <w:p w14:paraId="2E012425" w14:textId="4FD21A1B" w:rsidR="00602EFD" w:rsidRPr="00A330EE" w:rsidRDefault="00574A5B" w:rsidP="00A330EE">
      <w:pPr>
        <w:pStyle w:val="p"/>
        <w:spacing w:line="380" w:lineRule="atLeast"/>
        <w:rPr>
          <w:rStyle w:val="spanprogramline"/>
          <w:rFonts w:ascii="Tahoma" w:eastAsia="Tahoma" w:hAnsi="Tahoma" w:cs="Tahoma"/>
          <w:color w:val="00B0F0"/>
          <w:sz w:val="20"/>
          <w:szCs w:val="28"/>
        </w:rPr>
      </w:pPr>
      <w:r w:rsidRPr="00A330EE">
        <w:rPr>
          <w:rStyle w:val="span"/>
          <w:rFonts w:ascii="Tahoma" w:eastAsia="Tahoma" w:hAnsi="Tahoma" w:cs="Tahoma"/>
          <w:b/>
          <w:bCs/>
          <w:color w:val="00B0F0"/>
          <w:sz w:val="20"/>
          <w:szCs w:val="28"/>
        </w:rPr>
        <w:t xml:space="preserve">Best Performing Student at Level 6 In BSc Hons </w:t>
      </w:r>
      <w:r w:rsidRPr="00A330EE">
        <w:rPr>
          <w:rStyle w:val="spanprogramline"/>
          <w:rFonts w:ascii="Tahoma" w:eastAsia="Tahoma" w:hAnsi="Tahoma" w:cs="Tahoma"/>
          <w:color w:val="00B0F0"/>
          <w:sz w:val="20"/>
          <w:szCs w:val="28"/>
        </w:rPr>
        <w:t xml:space="preserve">Computer Science in Game Development </w:t>
      </w:r>
    </w:p>
    <w:p w14:paraId="3303911D" w14:textId="6A9A5C65" w:rsidR="00574A5B" w:rsidRPr="00A330EE" w:rsidRDefault="00383376">
      <w:pPr>
        <w:pStyle w:val="p"/>
        <w:spacing w:line="380" w:lineRule="atLeast"/>
        <w:rPr>
          <w:rStyle w:val="span"/>
          <w:rFonts w:ascii="Tahoma" w:eastAsia="Tahoma" w:hAnsi="Tahoma" w:cs="Tahoma"/>
          <w:color w:val="595959" w:themeColor="text1" w:themeTint="A6"/>
          <w:sz w:val="16"/>
          <w:szCs w:val="22"/>
        </w:rPr>
      </w:pPr>
      <w:r>
        <w:rPr>
          <w:rStyle w:val="spanprogramline"/>
          <w:rFonts w:ascii="Tahoma" w:eastAsia="Tahoma" w:hAnsi="Tahoma" w:cs="Tahoma"/>
          <w:b w:val="0"/>
          <w:bCs w:val="0"/>
          <w:color w:val="595959" w:themeColor="text1" w:themeTint="A6"/>
          <w:sz w:val="16"/>
          <w:szCs w:val="22"/>
        </w:rPr>
        <w:t>During</w:t>
      </w:r>
      <w:r w:rsidR="00574A5B" w:rsidRPr="00A330EE">
        <w:rPr>
          <w:rStyle w:val="spanprogramline"/>
          <w:rFonts w:ascii="Tahoma" w:eastAsia="Tahoma" w:hAnsi="Tahoma" w:cs="Tahoma"/>
          <w:b w:val="0"/>
          <w:bCs w:val="0"/>
          <w:color w:val="595959" w:themeColor="text1" w:themeTint="A6"/>
          <w:sz w:val="16"/>
          <w:szCs w:val="22"/>
        </w:rPr>
        <w:t xml:space="preserve"> </w:t>
      </w:r>
      <w:r>
        <w:rPr>
          <w:rStyle w:val="spanprogramline"/>
          <w:rFonts w:ascii="Tahoma" w:eastAsia="Tahoma" w:hAnsi="Tahoma" w:cs="Tahoma"/>
          <w:b w:val="0"/>
          <w:bCs w:val="0"/>
          <w:color w:val="595959" w:themeColor="text1" w:themeTint="A6"/>
          <w:sz w:val="16"/>
          <w:szCs w:val="22"/>
        </w:rPr>
        <w:t>the</w:t>
      </w:r>
      <w:r w:rsidR="00574A5B" w:rsidRPr="00A330EE">
        <w:rPr>
          <w:rStyle w:val="spanprogramline"/>
          <w:rFonts w:ascii="Tahoma" w:eastAsia="Tahoma" w:hAnsi="Tahoma" w:cs="Tahoma"/>
          <w:b w:val="0"/>
          <w:bCs w:val="0"/>
          <w:color w:val="595959" w:themeColor="text1" w:themeTint="A6"/>
          <w:sz w:val="16"/>
          <w:szCs w:val="22"/>
        </w:rPr>
        <w:t xml:space="preserve"> third year of my </w:t>
      </w:r>
      <w:r w:rsidRPr="00A330EE">
        <w:rPr>
          <w:rStyle w:val="spanprogramline"/>
          <w:rFonts w:ascii="Tahoma" w:eastAsia="Tahoma" w:hAnsi="Tahoma" w:cs="Tahoma"/>
          <w:b w:val="0"/>
          <w:bCs w:val="0"/>
          <w:color w:val="595959" w:themeColor="text1" w:themeTint="A6"/>
          <w:sz w:val="16"/>
          <w:szCs w:val="22"/>
        </w:rPr>
        <w:t>degree,</w:t>
      </w:r>
      <w:r w:rsidR="00574A5B" w:rsidRPr="00A330EE">
        <w:rPr>
          <w:rStyle w:val="spanprogramline"/>
          <w:rFonts w:ascii="Tahoma" w:eastAsia="Tahoma" w:hAnsi="Tahoma" w:cs="Tahoma"/>
          <w:b w:val="0"/>
          <w:bCs w:val="0"/>
          <w:color w:val="595959" w:themeColor="text1" w:themeTint="A6"/>
          <w:sz w:val="16"/>
          <w:szCs w:val="22"/>
        </w:rPr>
        <w:t xml:space="preserve"> I was awarded best performing student at level 6 for work quality and results progress, the certificate </w:t>
      </w:r>
      <w:r w:rsidRPr="00A330EE">
        <w:rPr>
          <w:rStyle w:val="spanprogramline"/>
          <w:rFonts w:ascii="Tahoma" w:eastAsia="Tahoma" w:hAnsi="Tahoma" w:cs="Tahoma"/>
          <w:b w:val="0"/>
          <w:bCs w:val="0"/>
          <w:color w:val="595959" w:themeColor="text1" w:themeTint="A6"/>
          <w:sz w:val="16"/>
          <w:szCs w:val="22"/>
        </w:rPr>
        <w:t xml:space="preserve">was awarded </w:t>
      </w:r>
      <w:r w:rsidR="00574A5B" w:rsidRPr="00A330EE">
        <w:rPr>
          <w:rStyle w:val="spanprogramline"/>
          <w:rFonts w:ascii="Tahoma" w:eastAsia="Tahoma" w:hAnsi="Tahoma" w:cs="Tahoma"/>
          <w:b w:val="0"/>
          <w:bCs w:val="0"/>
          <w:color w:val="595959" w:themeColor="text1" w:themeTint="A6"/>
          <w:sz w:val="16"/>
          <w:szCs w:val="22"/>
        </w:rPr>
        <w:t>at an awards ceremony in the spring of the academic yea</w:t>
      </w:r>
      <w:r>
        <w:rPr>
          <w:rStyle w:val="spanprogramline"/>
          <w:rFonts w:ascii="Tahoma" w:eastAsia="Tahoma" w:hAnsi="Tahoma" w:cs="Tahoma"/>
          <w:b w:val="0"/>
          <w:bCs w:val="0"/>
          <w:color w:val="595959" w:themeColor="text1" w:themeTint="A6"/>
          <w:sz w:val="16"/>
          <w:szCs w:val="22"/>
        </w:rPr>
        <w:t>r.</w:t>
      </w:r>
    </w:p>
    <w:p w14:paraId="7A305C7A" w14:textId="56B84970" w:rsidR="00E17A11" w:rsidRDefault="00844A38" w:rsidP="00FA4FAE">
      <w:pPr>
        <w:pStyle w:val="p"/>
        <w:spacing w:line="380" w:lineRule="atLeast"/>
        <w:rPr>
          <w:rFonts w:ascii="Tahoma" w:eastAsia="Tahoma" w:hAnsi="Tahoma" w:cs="Tahoma"/>
          <w:b/>
          <w:bCs/>
          <w:color w:val="336699"/>
          <w:sz w:val="20"/>
        </w:rPr>
      </w:pPr>
      <w:r>
        <w:rPr>
          <w:rFonts w:ascii="Tahoma" w:eastAsia="Tahoma" w:hAnsi="Tahoma" w:cs="Tahoma"/>
          <w:b/>
          <w:bCs/>
          <w:noProof/>
          <w:color w:val="0070C0"/>
          <w:szCs w:val="36"/>
        </w:rPr>
        <mc:AlternateContent>
          <mc:Choice Requires="wps">
            <w:drawing>
              <wp:anchor distT="0" distB="0" distL="114300" distR="114300" simplePos="0" relativeHeight="251663360" behindDoc="0" locked="0" layoutInCell="1" allowOverlap="1" wp14:anchorId="383261AB" wp14:editId="7967169B">
                <wp:simplePos x="0" y="0"/>
                <wp:positionH relativeFrom="margin">
                  <wp:align>left</wp:align>
                </wp:positionH>
                <wp:positionV relativeFrom="paragraph">
                  <wp:posOffset>161290</wp:posOffset>
                </wp:positionV>
                <wp:extent cx="661987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619875" cy="0"/>
                        </a:xfrm>
                        <a:prstGeom prst="line">
                          <a:avLst/>
                        </a:prstGeom>
                        <a:ln w="6350">
                          <a:solidFill>
                            <a:schemeClr val="bg2"/>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249D776" id="Straight Connector 3"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12.7pt" to="521.2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DYL2gEAAAAEAAAOAAAAZHJzL2Uyb0RvYy54bWysU02P2yAQvVfqf0DcG9uJNt1acfaQ1fZS&#10;tVG3/QEEg40KDAIaO/++A3acVb8OVS/YA2/ezHsMu4fRaHIWPiiwDa1WJSXCcmiV7Rr69cvTm3tK&#10;QmS2ZRqsaOhFBPqwf/1qN7harKEH3QpPkMSGenAN7WN0dVEE3gvDwgqcsHgowRsWMfRd0Xo2ILvR&#10;xbost8UAvnUeuAgBdx+nQ7rP/FIKHj9JGUQkuqHYW8yrz+sprcV+x+rOM9crPrfB/qELw5TFogvV&#10;I4uMfPfqFyqjuIcAMq44mAKkVFxkDaimKn9S89wzJ7IWNCe4xabw/2j5x/PRE9U2dEOJZQav6Dl6&#10;pro+kgNYiwaCJ5vk0+BCjfCDPfo5Cu7ok+hRepO+KIeM2dvL4q0YI+G4ud1W7+7f3lHCr2fFLdH5&#10;EN8LMCT9NFQrm2Szmp0/hIjFEHqFpG1tyYCMm7syowJo1T4prdNZnhxx0J6cGd75qVun3pHgBQoj&#10;bXEzKZo05L940WKi/ywkeoJdr6cCaRpvnO23aubUFpEpRWL1JWnu6k9JMzaliTyhS2L192oLOlcE&#10;G5dEoyz43yXH8dqqnPBX1ZPWJPsE7SXfaLYDxyy7NT+JNMcv45x+e7j7HwAAAP//AwBQSwMEFAAG&#10;AAgAAAAhAEykYwjcAAAABwEAAA8AAABkcnMvZG93bnJldi54bWxMj81OwzAQhO9IvIO1SNyo3ahB&#10;VYhTVZXg0gu0HDhu7G2S1j9p7Dbh7XHFAY47M5r5tlxN1rArDaHzTsJ8JoCRU153rpHwuX99WgIL&#10;EZ1G4x1J+KYAq+r+rsRC+9F90HUXG5ZKXChQQhtjX3AeVEsWw8z35JJ38IPFmM6h4XrAMZVbwzMh&#10;nrnFzqWFFnvatKROu4uV8LXZinz9vlWjOh/ecG6O9fK8l/LxYVq/AIs0xb8w3PATOlSJqfYXpwMz&#10;EtIjUUKWL4DdXLHIcmD1r8Krkv/nr34AAAD//wMAUEsBAi0AFAAGAAgAAAAhALaDOJL+AAAA4QEA&#10;ABMAAAAAAAAAAAAAAAAAAAAAAFtDb250ZW50X1R5cGVzXS54bWxQSwECLQAUAAYACAAAACEAOP0h&#10;/9YAAACUAQAACwAAAAAAAAAAAAAAAAAvAQAAX3JlbHMvLnJlbHNQSwECLQAUAAYACAAAACEAsvA2&#10;C9oBAAAABAAADgAAAAAAAAAAAAAAAAAuAgAAZHJzL2Uyb0RvYy54bWxQSwECLQAUAAYACAAAACEA&#10;TKRjCNwAAAAHAQAADwAAAAAAAAAAAAAAAAA0BAAAZHJzL2Rvd25yZXYueG1sUEsFBgAAAAAEAAQA&#10;8wAAAD0FAAAAAA==&#10;" strokecolor="#76dbf4 [3214]" strokeweight=".5pt">
                <v:stroke endcap="round"/>
                <w10:wrap anchorx="margin"/>
              </v:line>
            </w:pict>
          </mc:Fallback>
        </mc:AlternateContent>
      </w:r>
    </w:p>
    <w:p w14:paraId="747E60DF" w14:textId="4C2E76A3" w:rsidR="00721487" w:rsidRDefault="00721487" w:rsidP="00FA4FAE">
      <w:pPr>
        <w:pStyle w:val="p"/>
        <w:spacing w:line="380" w:lineRule="atLeast"/>
        <w:rPr>
          <w:rFonts w:ascii="Tahoma" w:eastAsia="Tahoma" w:hAnsi="Tahoma" w:cs="Tahoma"/>
          <w:b/>
          <w:bCs/>
          <w:color w:val="0070C0"/>
          <w:szCs w:val="32"/>
        </w:rPr>
      </w:pPr>
      <w:r>
        <w:rPr>
          <w:rFonts w:ascii="Tahoma" w:eastAsia="Tahoma" w:hAnsi="Tahoma" w:cs="Tahoma"/>
          <w:b/>
          <w:bCs/>
          <w:color w:val="0070C0"/>
          <w:szCs w:val="32"/>
        </w:rPr>
        <w:t>Driving License</w:t>
      </w:r>
    </w:p>
    <w:p w14:paraId="43D5B736" w14:textId="1F4CE7E4" w:rsidR="00721487" w:rsidRPr="00721487" w:rsidRDefault="00721487" w:rsidP="00FA4FAE">
      <w:pPr>
        <w:pStyle w:val="p"/>
        <w:spacing w:line="380" w:lineRule="atLeast"/>
        <w:rPr>
          <w:rFonts w:ascii="Tahoma" w:eastAsia="Tahoma" w:hAnsi="Tahoma" w:cs="Tahoma"/>
          <w:b/>
          <w:bCs/>
          <w:color w:val="00B0F0"/>
          <w:sz w:val="20"/>
        </w:rPr>
      </w:pPr>
      <w:r w:rsidRPr="00721487">
        <w:rPr>
          <w:rFonts w:ascii="Tahoma" w:eastAsia="Tahoma" w:hAnsi="Tahoma" w:cs="Tahoma"/>
          <w:b/>
          <w:bCs/>
          <w:color w:val="00B0F0"/>
          <w:sz w:val="20"/>
        </w:rPr>
        <w:t>Full UK Driving License</w:t>
      </w:r>
    </w:p>
    <w:p w14:paraId="41CAFBDD" w14:textId="188CEFC9" w:rsidR="00721487" w:rsidRDefault="00721487" w:rsidP="00FA4FAE">
      <w:pPr>
        <w:pStyle w:val="p"/>
        <w:spacing w:line="380" w:lineRule="atLeast"/>
        <w:rPr>
          <w:rFonts w:ascii="Tahoma" w:eastAsia="Tahoma" w:hAnsi="Tahoma" w:cs="Tahoma"/>
          <w:b/>
          <w:bCs/>
          <w:color w:val="0070C0"/>
          <w:szCs w:val="32"/>
        </w:rPr>
      </w:pPr>
      <w:r>
        <w:rPr>
          <w:rFonts w:ascii="Tahoma" w:eastAsia="Tahoma" w:hAnsi="Tahoma" w:cs="Tahoma"/>
          <w:b/>
          <w:bCs/>
          <w:noProof/>
          <w:color w:val="0070C0"/>
          <w:szCs w:val="36"/>
        </w:rPr>
        <mc:AlternateContent>
          <mc:Choice Requires="wps">
            <w:drawing>
              <wp:anchor distT="0" distB="0" distL="114300" distR="114300" simplePos="0" relativeHeight="251670528" behindDoc="0" locked="0" layoutInCell="1" allowOverlap="1" wp14:anchorId="3925605A" wp14:editId="62D901A5">
                <wp:simplePos x="0" y="0"/>
                <wp:positionH relativeFrom="margin">
                  <wp:align>left</wp:align>
                </wp:positionH>
                <wp:positionV relativeFrom="paragraph">
                  <wp:posOffset>120650</wp:posOffset>
                </wp:positionV>
                <wp:extent cx="661987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619875" cy="0"/>
                        </a:xfrm>
                        <a:prstGeom prst="line">
                          <a:avLst/>
                        </a:prstGeom>
                        <a:ln w="6350">
                          <a:solidFill>
                            <a:schemeClr val="bg2"/>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4508F32" id="Straight Connector 6" o:spid="_x0000_s1026" style="position:absolute;z-index:251670528;visibility:visible;mso-wrap-style:square;mso-wrap-distance-left:9pt;mso-wrap-distance-top:0;mso-wrap-distance-right:9pt;mso-wrap-distance-bottom:0;mso-position-horizontal:left;mso-position-horizontal-relative:margin;mso-position-vertical:absolute;mso-position-vertical-relative:text" from="0,9.5pt" to="521.2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XqX2gEAAAAEAAAOAAAAZHJzL2Uyb0RvYy54bWysU8tu2zAQvBfoPxC815JcxE0Fyzk4SC9F&#10;azTpB9AUKRHlC0vWkv++S0qWgz5yCHqhtOTs7M5wub0bjSYnAUE529BqVVIiLHetsl1Dvz89vLul&#10;JERmW6adFQ09i0Dvdm/fbAdfi7XrnW4FECSxoR58Q/sYfV0UgffCsLByXlg8lA4MixhCV7TABmQ3&#10;uliX5aYYHLQeHBch4O79dEh3mV9KweNXKYOIRDcUe4t5hbwe01rstqzugPle8bkN9oouDFMWiy5U&#10;9ywy8hPUH1RGcXDBybjizhROSsVF1oBqqvI3NY898yJrQXOCX2wK/4+WfzkdgKi2oRtKLDN4RY8R&#10;mOr6SPbOWjTQAdkknwYfaoTv7QHmKPgDJNGjBJO+KIeM2dvz4q0YI+G4udlUH28/3FDCL2fFNdFD&#10;iJ+EMyT9NFQrm2Szmp0+h4jFEHqBpG1tyYCM72/KjApOq/ZBaZ3O8uSIvQZyYnjnx26dekeCZyiM&#10;tMXNpGjSkP/iWYuJ/puQ6Al2vZ4KpGm8crY/qplTW0SmFInVl6S5q38lzdiUJvKELonVy9UWdK7o&#10;bFwSjbIO/pYcx0urcsJfVE9ak+yja8/5RrMdOGbZrflJpDl+Huf068Pd/QIAAP//AwBQSwMEFAAG&#10;AAgAAAAhAD9bOhjcAAAABwEAAA8AAABkcnMvZG93bnJldi54bWxMjzFPwzAQhXck/oN1SGzUaUVR&#10;SeNUVSVYukDLwHix3STFPqex24R/z1UMMJ3uvdO77xWr0TtxsX1sAymYTjIQlnQwLdUKPvYvDwsQ&#10;MSEZdIGsgm8bYVXe3hSYmzDQu73sUi04hGKOCpqUulzKqBvrMU5CZ4m9Q+g9Jl77WpoeBw73Ts6y&#10;7El6bIk/NNjZTWP11+7sFXxuttl8/bbVgz4dXnHqjtXitFfq/m5cL0EkO6a/Y7jiMzqUzFSFM5ko&#10;nAIuklh95nl1s8fZHET1q8iykP/5yx8AAAD//wMAUEsBAi0AFAAGAAgAAAAhALaDOJL+AAAA4QEA&#10;ABMAAAAAAAAAAAAAAAAAAAAAAFtDb250ZW50X1R5cGVzXS54bWxQSwECLQAUAAYACAAAACEAOP0h&#10;/9YAAACUAQAACwAAAAAAAAAAAAAAAAAvAQAAX3JlbHMvLnJlbHNQSwECLQAUAAYACAAAACEANwl6&#10;l9oBAAAABAAADgAAAAAAAAAAAAAAAAAuAgAAZHJzL2Uyb0RvYy54bWxQSwECLQAUAAYACAAAACEA&#10;P1s6GNwAAAAHAQAADwAAAAAAAAAAAAAAAAA0BAAAZHJzL2Rvd25yZXYueG1sUEsFBgAAAAAEAAQA&#10;8wAAAD0FAAAAAA==&#10;" strokecolor="#76dbf4 [3214]" strokeweight=".5pt">
                <v:stroke endcap="round"/>
                <w10:wrap anchorx="margin"/>
              </v:line>
            </w:pict>
          </mc:Fallback>
        </mc:AlternateContent>
      </w:r>
    </w:p>
    <w:p w14:paraId="4C7FD3FE" w14:textId="785F5188" w:rsidR="00EC0915" w:rsidRPr="00A330EE" w:rsidRDefault="00AF0B16" w:rsidP="00FA4FAE">
      <w:pPr>
        <w:pStyle w:val="p"/>
        <w:spacing w:line="380" w:lineRule="atLeast"/>
        <w:rPr>
          <w:rFonts w:ascii="Tahoma" w:eastAsia="Tahoma" w:hAnsi="Tahoma" w:cs="Tahoma"/>
          <w:b/>
          <w:bCs/>
          <w:color w:val="0070C0"/>
          <w:szCs w:val="32"/>
        </w:rPr>
      </w:pPr>
      <w:r w:rsidRPr="00A330EE">
        <w:rPr>
          <w:rFonts w:ascii="Tahoma" w:eastAsia="Tahoma" w:hAnsi="Tahoma" w:cs="Tahoma"/>
          <w:b/>
          <w:bCs/>
          <w:color w:val="0070C0"/>
          <w:szCs w:val="32"/>
        </w:rPr>
        <w:t>Education</w:t>
      </w:r>
    </w:p>
    <w:p w14:paraId="54CC6E46" w14:textId="0DE69BDD" w:rsidR="000A561A" w:rsidRDefault="000A561A" w:rsidP="00FA4FAE">
      <w:pPr>
        <w:pStyle w:val="p"/>
        <w:spacing w:line="380" w:lineRule="atLeast"/>
        <w:rPr>
          <w:rStyle w:val="spancompanyname"/>
          <w:rFonts w:ascii="Tahoma" w:eastAsia="Tahoma" w:hAnsi="Tahoma" w:cs="Tahoma"/>
          <w:b/>
          <w:color w:val="666666"/>
          <w:sz w:val="16"/>
          <w:szCs w:val="22"/>
        </w:rPr>
      </w:pPr>
      <w:r w:rsidRPr="00A330EE">
        <w:rPr>
          <w:rStyle w:val="spancompanyname"/>
          <w:rFonts w:ascii="Tahoma" w:eastAsia="Tahoma" w:hAnsi="Tahoma" w:cs="Tahoma"/>
          <w:b/>
          <w:color w:val="00B0F0"/>
          <w:sz w:val="20"/>
          <w:szCs w:val="28"/>
        </w:rPr>
        <w:t xml:space="preserve">Liverpool John Moores University                </w:t>
      </w:r>
      <w:r w:rsidR="00E17A11" w:rsidRPr="00A330EE">
        <w:rPr>
          <w:rStyle w:val="spancompanyname"/>
          <w:rFonts w:ascii="Tahoma" w:eastAsia="Tahoma" w:hAnsi="Tahoma" w:cs="Tahoma"/>
          <w:b/>
          <w:color w:val="00B0F0"/>
          <w:sz w:val="20"/>
          <w:szCs w:val="28"/>
        </w:rPr>
        <w:t xml:space="preserve">                                                                                    </w:t>
      </w:r>
      <w:r w:rsidR="00893F7C">
        <w:rPr>
          <w:rStyle w:val="spancompanyname"/>
          <w:rFonts w:ascii="Tahoma" w:eastAsia="Tahoma" w:hAnsi="Tahoma" w:cs="Tahoma"/>
          <w:b/>
          <w:color w:val="00B0F0"/>
          <w:sz w:val="20"/>
          <w:szCs w:val="28"/>
        </w:rPr>
        <w:t xml:space="preserve"> </w:t>
      </w:r>
      <w:r w:rsidRPr="00A330EE">
        <w:rPr>
          <w:rStyle w:val="spancompanyname"/>
          <w:rFonts w:ascii="Tahoma" w:eastAsia="Tahoma" w:hAnsi="Tahoma" w:cs="Tahoma"/>
          <w:b/>
          <w:color w:val="00B0F0"/>
          <w:sz w:val="20"/>
          <w:szCs w:val="28"/>
        </w:rPr>
        <w:t xml:space="preserve">    </w:t>
      </w:r>
      <w:r w:rsidR="00893F7C">
        <w:rPr>
          <w:rStyle w:val="spancompanyname"/>
          <w:rFonts w:ascii="Tahoma" w:eastAsia="Tahoma" w:hAnsi="Tahoma" w:cs="Tahoma"/>
          <w:b/>
          <w:color w:val="00B0F0"/>
          <w:sz w:val="20"/>
          <w:szCs w:val="28"/>
        </w:rPr>
        <w:t xml:space="preserve">     </w:t>
      </w:r>
      <w:r w:rsidR="00E22B38">
        <w:rPr>
          <w:rStyle w:val="spancompanyname"/>
          <w:rFonts w:ascii="Tahoma" w:eastAsia="Tahoma" w:hAnsi="Tahoma" w:cs="Tahoma"/>
          <w:b/>
          <w:color w:val="00B0F0"/>
          <w:sz w:val="20"/>
          <w:szCs w:val="28"/>
        </w:rPr>
        <w:t xml:space="preserve">  </w:t>
      </w:r>
      <w:r w:rsidR="00E17A11" w:rsidRPr="00E22B38">
        <w:rPr>
          <w:rStyle w:val="spanjobdates"/>
          <w:rFonts w:ascii="Tahoma" w:eastAsia="Tahoma" w:hAnsi="Tahoma" w:cs="Tahoma"/>
          <w:b/>
          <w:bCs/>
          <w:color w:val="00B0F0"/>
          <w:sz w:val="14"/>
          <w:szCs w:val="20"/>
        </w:rPr>
        <w:t>2016 - 2020</w:t>
      </w:r>
      <w:r w:rsidRPr="00E22B38">
        <w:rPr>
          <w:rStyle w:val="spancompanyname"/>
          <w:rFonts w:ascii="Tahoma" w:eastAsia="Tahoma" w:hAnsi="Tahoma" w:cs="Tahoma"/>
          <w:b/>
          <w:bCs/>
          <w:color w:val="00B0F0"/>
          <w:sz w:val="18"/>
        </w:rPr>
        <w:t xml:space="preserve">                                                                                                         </w:t>
      </w:r>
    </w:p>
    <w:p w14:paraId="42303850" w14:textId="5701B213" w:rsidR="00E17A11" w:rsidRPr="00574A5B" w:rsidRDefault="00034D91" w:rsidP="000A561A">
      <w:pPr>
        <w:pStyle w:val="divdocumentsinglecolumn"/>
        <w:tabs>
          <w:tab w:val="right" w:pos="10540"/>
        </w:tabs>
        <w:spacing w:line="380" w:lineRule="atLeast"/>
        <w:rPr>
          <w:rStyle w:val="datesWrapper"/>
          <w:rFonts w:ascii="Tahoma" w:eastAsia="Tahoma" w:hAnsi="Tahoma" w:cs="Tahoma"/>
          <w:color w:val="666666"/>
          <w:sz w:val="16"/>
          <w:szCs w:val="22"/>
        </w:rPr>
      </w:pPr>
      <w:r w:rsidRPr="00A330EE">
        <w:rPr>
          <w:rStyle w:val="spanprogramline"/>
          <w:rFonts w:ascii="Tahoma" w:eastAsia="Tahoma" w:hAnsi="Tahoma" w:cs="Tahoma"/>
          <w:b w:val="0"/>
          <w:bCs w:val="0"/>
          <w:color w:val="595959" w:themeColor="text1" w:themeTint="A6"/>
          <w:sz w:val="16"/>
          <w:szCs w:val="22"/>
        </w:rPr>
        <w:t>First Class (</w:t>
      </w:r>
      <w:r w:rsidR="000A561A" w:rsidRPr="00A330EE">
        <w:rPr>
          <w:rStyle w:val="spanprogramline"/>
          <w:rFonts w:ascii="Tahoma" w:eastAsia="Tahoma" w:hAnsi="Tahoma" w:cs="Tahoma"/>
          <w:b w:val="0"/>
          <w:bCs w:val="0"/>
          <w:color w:val="595959" w:themeColor="text1" w:themeTint="A6"/>
          <w:sz w:val="16"/>
          <w:szCs w:val="22"/>
        </w:rPr>
        <w:t>l:l</w:t>
      </w:r>
      <w:r w:rsidRPr="00A330EE">
        <w:rPr>
          <w:rStyle w:val="spanprogramline"/>
          <w:rFonts w:ascii="Tahoma" w:eastAsia="Tahoma" w:hAnsi="Tahoma" w:cs="Tahoma"/>
          <w:b w:val="0"/>
          <w:bCs w:val="0"/>
          <w:color w:val="595959" w:themeColor="text1" w:themeTint="A6"/>
          <w:sz w:val="16"/>
          <w:szCs w:val="22"/>
        </w:rPr>
        <w:t>)</w:t>
      </w:r>
      <w:r w:rsidR="000A561A" w:rsidRPr="00A330EE">
        <w:rPr>
          <w:rStyle w:val="spanprogramline"/>
          <w:rFonts w:ascii="Tahoma" w:eastAsia="Tahoma" w:hAnsi="Tahoma" w:cs="Tahoma"/>
          <w:b w:val="0"/>
          <w:bCs w:val="0"/>
          <w:color w:val="595959" w:themeColor="text1" w:themeTint="A6"/>
          <w:sz w:val="16"/>
          <w:szCs w:val="22"/>
        </w:rPr>
        <w:t xml:space="preserve"> BSc </w:t>
      </w:r>
      <w:r w:rsidR="00AF0B16" w:rsidRPr="00A330EE">
        <w:rPr>
          <w:rStyle w:val="spanprogramline"/>
          <w:rFonts w:ascii="Tahoma" w:eastAsia="Tahoma" w:hAnsi="Tahoma" w:cs="Tahoma"/>
          <w:b w:val="0"/>
          <w:bCs w:val="0"/>
          <w:color w:val="595959" w:themeColor="text1" w:themeTint="A6"/>
          <w:sz w:val="16"/>
          <w:szCs w:val="22"/>
        </w:rPr>
        <w:t xml:space="preserve">Bachelor of Computer Science </w:t>
      </w:r>
      <w:r w:rsidR="00DC6988" w:rsidRPr="00A330EE">
        <w:rPr>
          <w:rStyle w:val="spanprogramline"/>
          <w:rFonts w:ascii="Tahoma" w:eastAsia="Tahoma" w:hAnsi="Tahoma" w:cs="Tahoma"/>
          <w:b w:val="0"/>
          <w:bCs w:val="0"/>
          <w:color w:val="595959" w:themeColor="text1" w:themeTint="A6"/>
          <w:sz w:val="16"/>
          <w:szCs w:val="22"/>
        </w:rPr>
        <w:t>with</w:t>
      </w:r>
      <w:r w:rsidR="00AF0B16" w:rsidRPr="00A330EE">
        <w:rPr>
          <w:rStyle w:val="spanprogramline"/>
          <w:rFonts w:ascii="Tahoma" w:eastAsia="Tahoma" w:hAnsi="Tahoma" w:cs="Tahoma"/>
          <w:b w:val="0"/>
          <w:bCs w:val="0"/>
          <w:color w:val="595959" w:themeColor="text1" w:themeTint="A6"/>
          <w:sz w:val="16"/>
          <w:szCs w:val="22"/>
        </w:rPr>
        <w:t xml:space="preserve"> Honours </w:t>
      </w:r>
      <w:r w:rsidR="00FA4FAE" w:rsidRPr="00A330EE">
        <w:rPr>
          <w:rStyle w:val="spanprogramline"/>
          <w:rFonts w:ascii="Tahoma" w:eastAsia="Tahoma" w:hAnsi="Tahoma" w:cs="Tahoma"/>
          <w:b w:val="0"/>
          <w:bCs w:val="0"/>
          <w:color w:val="595959" w:themeColor="text1" w:themeTint="A6"/>
          <w:sz w:val="16"/>
          <w:szCs w:val="22"/>
        </w:rPr>
        <w:t>in</w:t>
      </w:r>
      <w:r w:rsidR="00AF0B16" w:rsidRPr="00A330EE">
        <w:rPr>
          <w:rStyle w:val="spanprogramline"/>
          <w:rFonts w:ascii="Tahoma" w:eastAsia="Tahoma" w:hAnsi="Tahoma" w:cs="Tahoma"/>
          <w:b w:val="0"/>
          <w:bCs w:val="0"/>
          <w:color w:val="595959" w:themeColor="text1" w:themeTint="A6"/>
          <w:sz w:val="16"/>
          <w:szCs w:val="22"/>
        </w:rPr>
        <w:t xml:space="preserve"> Computer Game Development</w:t>
      </w:r>
      <w:r w:rsidR="000A561A" w:rsidRPr="00A330EE">
        <w:rPr>
          <w:rStyle w:val="spanprogramline"/>
          <w:rFonts w:ascii="Tahoma" w:eastAsia="Tahoma" w:hAnsi="Tahoma" w:cs="Tahoma"/>
          <w:b w:val="0"/>
          <w:bCs w:val="0"/>
          <w:color w:val="595959" w:themeColor="text1" w:themeTint="A6"/>
          <w:sz w:val="16"/>
          <w:szCs w:val="22"/>
        </w:rPr>
        <w:t xml:space="preserve">         </w:t>
      </w:r>
    </w:p>
    <w:p w14:paraId="61285C71" w14:textId="18541797" w:rsidR="00EC0915" w:rsidRPr="00093191" w:rsidRDefault="00AF0B16" w:rsidP="00034D91">
      <w:pPr>
        <w:pStyle w:val="divdocumentsinglecolumn"/>
        <w:tabs>
          <w:tab w:val="right" w:pos="10540"/>
        </w:tabs>
        <w:spacing w:before="280" w:line="380" w:lineRule="atLeast"/>
        <w:rPr>
          <w:rFonts w:ascii="Tahoma" w:eastAsia="Tahoma" w:hAnsi="Tahoma" w:cs="Tahoma"/>
          <w:color w:val="666666"/>
          <w:sz w:val="16"/>
          <w:szCs w:val="22"/>
        </w:rPr>
      </w:pPr>
      <w:r w:rsidRPr="00A330EE">
        <w:rPr>
          <w:rStyle w:val="spancompanyname"/>
          <w:rFonts w:ascii="Tahoma" w:eastAsia="Tahoma" w:hAnsi="Tahoma" w:cs="Tahoma"/>
          <w:b/>
          <w:color w:val="00B0F0"/>
          <w:sz w:val="20"/>
          <w:szCs w:val="28"/>
        </w:rPr>
        <w:t>Ormskirk Sixth Form College</w:t>
      </w:r>
      <w:r w:rsidRPr="00A330EE">
        <w:rPr>
          <w:rStyle w:val="spancompanyname"/>
          <w:rFonts w:ascii="Tahoma" w:eastAsia="Tahoma" w:hAnsi="Tahoma" w:cs="Tahoma"/>
          <w:color w:val="00B0F0"/>
          <w:sz w:val="16"/>
          <w:szCs w:val="22"/>
        </w:rPr>
        <w:t xml:space="preserve"> </w:t>
      </w:r>
      <w:r w:rsidR="00034D91" w:rsidRPr="00A330EE">
        <w:rPr>
          <w:rStyle w:val="spancompanyname"/>
          <w:rFonts w:ascii="Tahoma" w:eastAsia="Tahoma" w:hAnsi="Tahoma" w:cs="Tahoma"/>
          <w:color w:val="00B0F0"/>
          <w:sz w:val="16"/>
          <w:szCs w:val="22"/>
        </w:rPr>
        <w:t xml:space="preserve">                                                                                                                               </w:t>
      </w:r>
      <w:r w:rsidR="00E17A11" w:rsidRPr="00A330EE">
        <w:rPr>
          <w:rStyle w:val="spancompanyname"/>
          <w:rFonts w:ascii="Tahoma" w:eastAsia="Tahoma" w:hAnsi="Tahoma" w:cs="Tahoma"/>
          <w:color w:val="00B0F0"/>
          <w:sz w:val="16"/>
          <w:szCs w:val="22"/>
        </w:rPr>
        <w:t xml:space="preserve"> </w:t>
      </w:r>
      <w:r w:rsidR="00034D91" w:rsidRPr="00A330EE">
        <w:rPr>
          <w:rStyle w:val="spancompanyname"/>
          <w:rFonts w:ascii="Tahoma" w:eastAsia="Tahoma" w:hAnsi="Tahoma" w:cs="Tahoma"/>
          <w:color w:val="00B0F0"/>
          <w:sz w:val="16"/>
          <w:szCs w:val="22"/>
        </w:rPr>
        <w:t xml:space="preserve">   </w:t>
      </w:r>
      <w:r w:rsidR="00893F7C">
        <w:rPr>
          <w:rStyle w:val="spancompanyname"/>
          <w:rFonts w:ascii="Tahoma" w:eastAsia="Tahoma" w:hAnsi="Tahoma" w:cs="Tahoma"/>
          <w:color w:val="00B0F0"/>
          <w:sz w:val="16"/>
          <w:szCs w:val="22"/>
        </w:rPr>
        <w:t xml:space="preserve">       </w:t>
      </w:r>
      <w:r w:rsidR="00E22B38">
        <w:rPr>
          <w:rStyle w:val="spancompanyname"/>
          <w:rFonts w:ascii="Tahoma" w:eastAsia="Tahoma" w:hAnsi="Tahoma" w:cs="Tahoma"/>
          <w:color w:val="00B0F0"/>
          <w:sz w:val="16"/>
          <w:szCs w:val="22"/>
        </w:rPr>
        <w:t xml:space="preserve"> </w:t>
      </w:r>
      <w:r w:rsidR="007A58CF">
        <w:rPr>
          <w:rStyle w:val="spancompanyname"/>
          <w:rFonts w:ascii="Tahoma" w:eastAsia="Tahoma" w:hAnsi="Tahoma" w:cs="Tahoma"/>
          <w:color w:val="00B0F0"/>
          <w:sz w:val="16"/>
          <w:szCs w:val="22"/>
        </w:rPr>
        <w:t xml:space="preserve"> </w:t>
      </w:r>
      <w:r w:rsidR="00E17A11" w:rsidRPr="00E22B38">
        <w:rPr>
          <w:rStyle w:val="spanjobdates"/>
          <w:rFonts w:ascii="Tahoma" w:eastAsia="Tahoma" w:hAnsi="Tahoma" w:cs="Tahoma"/>
          <w:b/>
          <w:bCs/>
          <w:color w:val="00B0F0"/>
          <w:sz w:val="14"/>
          <w:szCs w:val="20"/>
        </w:rPr>
        <w:t>20</w:t>
      </w:r>
      <w:r w:rsidR="007A58CF" w:rsidRPr="00E22B38">
        <w:rPr>
          <w:rStyle w:val="spanjobdates"/>
          <w:rFonts w:ascii="Tahoma" w:eastAsia="Tahoma" w:hAnsi="Tahoma" w:cs="Tahoma"/>
          <w:b/>
          <w:bCs/>
          <w:color w:val="00B0F0"/>
          <w:sz w:val="14"/>
          <w:szCs w:val="20"/>
        </w:rPr>
        <w:t>13 - 2015</w:t>
      </w:r>
      <w:r w:rsidRPr="00E22B38">
        <w:rPr>
          <w:rStyle w:val="datesWrapper"/>
          <w:rFonts w:ascii="Tahoma" w:eastAsia="Tahoma" w:hAnsi="Tahoma" w:cs="Tahoma"/>
          <w:color w:val="666666"/>
          <w:sz w:val="18"/>
        </w:rPr>
        <w:tab/>
      </w:r>
      <w:r w:rsidRPr="00E22B38">
        <w:rPr>
          <w:rFonts w:eastAsia="Tahoma"/>
          <w:sz w:val="16"/>
          <w:szCs w:val="22"/>
        </w:rPr>
        <w:t xml:space="preserve"> </w:t>
      </w:r>
      <w:r w:rsidR="00034D91" w:rsidRPr="00E22B38">
        <w:rPr>
          <w:rFonts w:eastAsia="Tahoma"/>
          <w:sz w:val="16"/>
          <w:szCs w:val="22"/>
        </w:rPr>
        <w:t xml:space="preserve">             </w:t>
      </w:r>
    </w:p>
    <w:p w14:paraId="646F3D6E" w14:textId="0804CCBE" w:rsidR="00EC0915" w:rsidRPr="00A330EE" w:rsidRDefault="00AF0B16">
      <w:pPr>
        <w:pStyle w:val="p"/>
        <w:spacing w:line="380" w:lineRule="atLeast"/>
        <w:rPr>
          <w:rStyle w:val="span"/>
          <w:rFonts w:ascii="Tahoma" w:eastAsia="Tahoma" w:hAnsi="Tahoma" w:cs="Tahoma"/>
          <w:color w:val="595959" w:themeColor="text1" w:themeTint="A6"/>
          <w:sz w:val="16"/>
          <w:szCs w:val="22"/>
        </w:rPr>
      </w:pPr>
      <w:r w:rsidRPr="00A330EE">
        <w:rPr>
          <w:rStyle w:val="span"/>
          <w:rFonts w:ascii="Tahoma" w:eastAsia="Tahoma" w:hAnsi="Tahoma" w:cs="Tahoma"/>
          <w:color w:val="595959" w:themeColor="text1" w:themeTint="A6"/>
          <w:sz w:val="16"/>
          <w:szCs w:val="16"/>
        </w:rPr>
        <w:t>Information Technology - Distinction*</w:t>
      </w:r>
      <w:r w:rsidR="00034D91" w:rsidRPr="00A330EE">
        <w:rPr>
          <w:rStyle w:val="span"/>
          <w:rFonts w:ascii="Tahoma" w:eastAsia="Tahoma" w:hAnsi="Tahoma" w:cs="Tahoma"/>
          <w:color w:val="595959" w:themeColor="text1" w:themeTint="A6"/>
          <w:sz w:val="16"/>
          <w:szCs w:val="16"/>
        </w:rPr>
        <w:t xml:space="preserve"> </w:t>
      </w:r>
      <w:r w:rsidR="00034D91" w:rsidRPr="00A330EE">
        <w:rPr>
          <w:rStyle w:val="span"/>
          <w:rFonts w:ascii="Tahoma" w:eastAsia="Tahoma" w:hAnsi="Tahoma" w:cs="Tahoma"/>
          <w:color w:val="595959" w:themeColor="text1" w:themeTint="A6"/>
          <w:sz w:val="16"/>
          <w:szCs w:val="22"/>
        </w:rPr>
        <w:t xml:space="preserve">                                                                                                               </w:t>
      </w:r>
      <w:r w:rsidR="00E17A11" w:rsidRPr="00A330EE">
        <w:rPr>
          <w:rStyle w:val="span"/>
          <w:rFonts w:ascii="Tahoma" w:eastAsia="Tahoma" w:hAnsi="Tahoma" w:cs="Tahoma"/>
          <w:color w:val="595959" w:themeColor="text1" w:themeTint="A6"/>
          <w:sz w:val="16"/>
          <w:szCs w:val="22"/>
        </w:rPr>
        <w:t xml:space="preserve">                    </w:t>
      </w:r>
      <w:r w:rsidR="00034D91" w:rsidRPr="00A330EE">
        <w:rPr>
          <w:rStyle w:val="span"/>
          <w:rFonts w:ascii="Tahoma" w:eastAsia="Tahoma" w:hAnsi="Tahoma" w:cs="Tahoma"/>
          <w:color w:val="595959" w:themeColor="text1" w:themeTint="A6"/>
          <w:sz w:val="16"/>
          <w:szCs w:val="22"/>
        </w:rPr>
        <w:t xml:space="preserve">  </w:t>
      </w:r>
    </w:p>
    <w:p w14:paraId="1A9491C2" w14:textId="003F98D4" w:rsidR="00EC0915" w:rsidRPr="00A330EE" w:rsidRDefault="00AF0B16">
      <w:pPr>
        <w:pStyle w:val="p"/>
        <w:spacing w:line="380" w:lineRule="atLeast"/>
        <w:rPr>
          <w:rStyle w:val="span"/>
          <w:rFonts w:ascii="Tahoma" w:eastAsia="Tahoma" w:hAnsi="Tahoma" w:cs="Tahoma"/>
          <w:color w:val="595959" w:themeColor="text1" w:themeTint="A6"/>
          <w:sz w:val="16"/>
          <w:szCs w:val="16"/>
        </w:rPr>
      </w:pPr>
      <w:r w:rsidRPr="00A330EE">
        <w:rPr>
          <w:rStyle w:val="span"/>
          <w:rFonts w:ascii="Tahoma" w:eastAsia="Tahoma" w:hAnsi="Tahoma" w:cs="Tahoma"/>
          <w:color w:val="595959" w:themeColor="text1" w:themeTint="A6"/>
          <w:sz w:val="16"/>
          <w:szCs w:val="16"/>
        </w:rPr>
        <w:t>History</w:t>
      </w:r>
      <w:r w:rsidR="00F76383" w:rsidRPr="00A330EE">
        <w:rPr>
          <w:rStyle w:val="span"/>
          <w:rFonts w:ascii="Tahoma" w:eastAsia="Tahoma" w:hAnsi="Tahoma" w:cs="Tahoma"/>
          <w:color w:val="595959" w:themeColor="text1" w:themeTint="A6"/>
          <w:sz w:val="16"/>
          <w:szCs w:val="16"/>
        </w:rPr>
        <w:t xml:space="preserve"> </w:t>
      </w:r>
      <w:r w:rsidR="00FA4FAE" w:rsidRPr="00A330EE">
        <w:rPr>
          <w:rStyle w:val="span"/>
          <w:rFonts w:ascii="Tahoma" w:eastAsia="Tahoma" w:hAnsi="Tahoma" w:cs="Tahoma"/>
          <w:color w:val="595959" w:themeColor="text1" w:themeTint="A6"/>
          <w:sz w:val="16"/>
          <w:szCs w:val="16"/>
        </w:rPr>
        <w:t>–</w:t>
      </w:r>
      <w:r w:rsidRPr="00A330EE">
        <w:rPr>
          <w:rStyle w:val="span"/>
          <w:rFonts w:ascii="Tahoma" w:eastAsia="Tahoma" w:hAnsi="Tahoma" w:cs="Tahoma"/>
          <w:color w:val="595959" w:themeColor="text1" w:themeTint="A6"/>
          <w:sz w:val="16"/>
          <w:szCs w:val="16"/>
        </w:rPr>
        <w:t xml:space="preserve"> </w:t>
      </w:r>
      <w:r w:rsidR="00FA4FAE" w:rsidRPr="00A330EE">
        <w:rPr>
          <w:rStyle w:val="span"/>
          <w:rFonts w:ascii="Tahoma" w:eastAsia="Tahoma" w:hAnsi="Tahoma" w:cs="Tahoma"/>
          <w:color w:val="595959" w:themeColor="text1" w:themeTint="A6"/>
          <w:sz w:val="16"/>
          <w:szCs w:val="16"/>
        </w:rPr>
        <w:t>B</w:t>
      </w:r>
      <w:r w:rsidRPr="00A330EE">
        <w:rPr>
          <w:rStyle w:val="span"/>
          <w:rFonts w:ascii="Tahoma" w:eastAsia="Tahoma" w:hAnsi="Tahoma" w:cs="Tahoma"/>
          <w:color w:val="595959" w:themeColor="text1" w:themeTint="A6"/>
          <w:sz w:val="16"/>
          <w:szCs w:val="16"/>
        </w:rPr>
        <w:t> </w:t>
      </w:r>
    </w:p>
    <w:p w14:paraId="50B14089" w14:textId="4E7D419D" w:rsidR="006F44FA" w:rsidRPr="00A330EE" w:rsidRDefault="00AF0B16" w:rsidP="00BA1E88">
      <w:pPr>
        <w:pStyle w:val="p"/>
        <w:spacing w:line="380" w:lineRule="atLeast"/>
        <w:rPr>
          <w:rStyle w:val="span"/>
          <w:rFonts w:ascii="Tahoma" w:eastAsia="Tahoma" w:hAnsi="Tahoma" w:cs="Tahoma"/>
          <w:color w:val="595959" w:themeColor="text1" w:themeTint="A6"/>
          <w:sz w:val="16"/>
          <w:szCs w:val="16"/>
        </w:rPr>
      </w:pPr>
      <w:r w:rsidRPr="00A330EE">
        <w:rPr>
          <w:rStyle w:val="span"/>
          <w:rFonts w:ascii="Tahoma" w:eastAsia="Tahoma" w:hAnsi="Tahoma" w:cs="Tahoma"/>
          <w:color w:val="595959" w:themeColor="text1" w:themeTint="A6"/>
          <w:sz w:val="16"/>
          <w:szCs w:val="16"/>
        </w:rPr>
        <w:t>Business Studies - Distinction*</w:t>
      </w:r>
    </w:p>
    <w:p w14:paraId="23B09B03" w14:textId="78B1ECBF" w:rsidR="00844A38" w:rsidRPr="00A330EE" w:rsidRDefault="00AF0B16">
      <w:pPr>
        <w:pStyle w:val="p"/>
        <w:spacing w:line="380" w:lineRule="atLeast"/>
        <w:rPr>
          <w:rFonts w:ascii="Tahoma" w:eastAsia="Tahoma" w:hAnsi="Tahoma" w:cs="Tahoma"/>
          <w:color w:val="666666"/>
          <w:sz w:val="16"/>
          <w:szCs w:val="22"/>
        </w:rPr>
      </w:pPr>
      <w:r w:rsidRPr="00093191">
        <w:rPr>
          <w:rStyle w:val="datesWrapper"/>
          <w:rFonts w:ascii="Tahoma" w:eastAsia="Tahoma" w:hAnsi="Tahoma" w:cs="Tahoma"/>
          <w:color w:val="666666"/>
          <w:sz w:val="16"/>
          <w:szCs w:val="22"/>
        </w:rPr>
        <w:t xml:space="preserve"> </w:t>
      </w:r>
    </w:p>
    <w:p w14:paraId="7BF5D391" w14:textId="08074EF0" w:rsidR="0088197E" w:rsidRPr="00093191" w:rsidRDefault="00AF0B16" w:rsidP="00A330EE">
      <w:pPr>
        <w:pStyle w:val="p"/>
        <w:rPr>
          <w:rFonts w:ascii="Tahoma" w:eastAsia="Tahoma" w:hAnsi="Tahoma" w:cs="Tahoma"/>
          <w:color w:val="666666"/>
          <w:sz w:val="16"/>
          <w:szCs w:val="22"/>
        </w:rPr>
      </w:pPr>
      <w:r w:rsidRPr="00A330EE">
        <w:rPr>
          <w:rStyle w:val="spancompanyname"/>
          <w:rFonts w:ascii="Tahoma" w:eastAsia="Tahoma" w:hAnsi="Tahoma" w:cs="Tahoma"/>
          <w:b/>
          <w:color w:val="00B0F0"/>
          <w:sz w:val="20"/>
          <w:szCs w:val="28"/>
        </w:rPr>
        <w:t>Ormskirk High School</w:t>
      </w:r>
      <w:r w:rsidRPr="00A330EE">
        <w:rPr>
          <w:rFonts w:ascii="Tahoma" w:eastAsia="Tahoma" w:hAnsi="Tahoma" w:cs="Tahoma"/>
          <w:color w:val="00B0F0"/>
          <w:sz w:val="20"/>
          <w:szCs w:val="28"/>
        </w:rPr>
        <w:t xml:space="preserve"> </w:t>
      </w:r>
      <w:r w:rsidR="00F32193" w:rsidRPr="00A330EE">
        <w:rPr>
          <w:rFonts w:ascii="Tahoma" w:eastAsia="Tahoma" w:hAnsi="Tahoma" w:cs="Tahoma"/>
          <w:color w:val="00B0F0"/>
          <w:sz w:val="20"/>
          <w:szCs w:val="28"/>
        </w:rPr>
        <w:t xml:space="preserve"> </w:t>
      </w:r>
      <w:r w:rsidR="00F32193" w:rsidRPr="00A330EE">
        <w:rPr>
          <w:rFonts w:ascii="Tahoma" w:eastAsia="Tahoma" w:hAnsi="Tahoma" w:cs="Tahoma"/>
          <w:color w:val="00B0F0"/>
          <w:sz w:val="16"/>
          <w:szCs w:val="22"/>
        </w:rPr>
        <w:t xml:space="preserve">                                                                                          </w:t>
      </w:r>
      <w:r w:rsidR="00E17A11" w:rsidRPr="00A330EE">
        <w:rPr>
          <w:rFonts w:ascii="Tahoma" w:eastAsia="Tahoma" w:hAnsi="Tahoma" w:cs="Tahoma"/>
          <w:color w:val="00B0F0"/>
          <w:sz w:val="16"/>
          <w:szCs w:val="22"/>
        </w:rPr>
        <w:t xml:space="preserve"> </w:t>
      </w:r>
      <w:r w:rsidR="00F32193" w:rsidRPr="00A330EE">
        <w:rPr>
          <w:rFonts w:ascii="Tahoma" w:eastAsia="Tahoma" w:hAnsi="Tahoma" w:cs="Tahoma"/>
          <w:color w:val="00B0F0"/>
          <w:sz w:val="16"/>
          <w:szCs w:val="22"/>
        </w:rPr>
        <w:t xml:space="preserve">                                                </w:t>
      </w:r>
      <w:r w:rsidR="00E17A11" w:rsidRPr="00A330EE">
        <w:rPr>
          <w:rFonts w:ascii="Tahoma" w:eastAsia="Tahoma" w:hAnsi="Tahoma" w:cs="Tahoma"/>
          <w:color w:val="00B0F0"/>
          <w:sz w:val="16"/>
          <w:szCs w:val="22"/>
        </w:rPr>
        <w:t xml:space="preserve"> </w:t>
      </w:r>
      <w:r w:rsidR="00893F7C">
        <w:rPr>
          <w:rFonts w:ascii="Tahoma" w:eastAsia="Tahoma" w:hAnsi="Tahoma" w:cs="Tahoma"/>
          <w:color w:val="00B0F0"/>
          <w:sz w:val="16"/>
          <w:szCs w:val="22"/>
        </w:rPr>
        <w:t xml:space="preserve"> </w:t>
      </w:r>
      <w:r w:rsidR="00F32193" w:rsidRPr="00A330EE">
        <w:rPr>
          <w:rFonts w:ascii="Tahoma" w:eastAsia="Tahoma" w:hAnsi="Tahoma" w:cs="Tahoma"/>
          <w:color w:val="00B0F0"/>
          <w:sz w:val="16"/>
          <w:szCs w:val="22"/>
        </w:rPr>
        <w:t xml:space="preserve">    </w:t>
      </w:r>
      <w:r w:rsidR="007A58CF">
        <w:rPr>
          <w:rFonts w:ascii="Tahoma" w:eastAsia="Tahoma" w:hAnsi="Tahoma" w:cs="Tahoma"/>
          <w:color w:val="00B0F0"/>
          <w:sz w:val="16"/>
          <w:szCs w:val="22"/>
        </w:rPr>
        <w:t xml:space="preserve">     </w:t>
      </w:r>
      <w:r w:rsidR="00E22B38">
        <w:rPr>
          <w:rFonts w:ascii="Tahoma" w:eastAsia="Tahoma" w:hAnsi="Tahoma" w:cs="Tahoma"/>
          <w:color w:val="00B0F0"/>
          <w:sz w:val="16"/>
          <w:szCs w:val="22"/>
        </w:rPr>
        <w:t xml:space="preserve"> </w:t>
      </w:r>
      <w:r w:rsidR="00F32193" w:rsidRPr="00A330EE">
        <w:rPr>
          <w:rFonts w:ascii="Tahoma" w:eastAsia="Tahoma" w:hAnsi="Tahoma" w:cs="Tahoma"/>
          <w:color w:val="00B0F0"/>
          <w:sz w:val="16"/>
          <w:szCs w:val="22"/>
        </w:rPr>
        <w:t xml:space="preserve"> </w:t>
      </w:r>
      <w:r w:rsidR="00F32193" w:rsidRPr="00E22B38">
        <w:rPr>
          <w:rStyle w:val="spanjobdates"/>
          <w:rFonts w:ascii="Tahoma" w:eastAsia="Tahoma" w:hAnsi="Tahoma" w:cs="Tahoma"/>
          <w:b/>
          <w:bCs/>
          <w:color w:val="00B0F0"/>
          <w:sz w:val="14"/>
          <w:szCs w:val="20"/>
        </w:rPr>
        <w:t>2008 - 201</w:t>
      </w:r>
      <w:r w:rsidR="00E17A11" w:rsidRPr="00E22B38">
        <w:rPr>
          <w:rStyle w:val="spanjobdates"/>
          <w:rFonts w:ascii="Tahoma" w:eastAsia="Tahoma" w:hAnsi="Tahoma" w:cs="Tahoma"/>
          <w:b/>
          <w:bCs/>
          <w:color w:val="00B0F0"/>
          <w:sz w:val="14"/>
          <w:szCs w:val="20"/>
        </w:rPr>
        <w:t>3</w:t>
      </w:r>
      <w:r w:rsidRPr="00093191">
        <w:rPr>
          <w:rStyle w:val="datesWrapper"/>
          <w:rFonts w:ascii="Tahoma" w:eastAsia="Tahoma" w:hAnsi="Tahoma" w:cs="Tahoma"/>
          <w:color w:val="666666"/>
          <w:sz w:val="16"/>
          <w:szCs w:val="22"/>
        </w:rPr>
        <w:tab/>
        <w:t xml:space="preserve"> </w:t>
      </w:r>
    </w:p>
    <w:p w14:paraId="5BA4CCEA" w14:textId="77777777" w:rsidR="0088197E" w:rsidRPr="00A330EE" w:rsidRDefault="000A561A">
      <w:pPr>
        <w:pStyle w:val="p"/>
        <w:spacing w:line="380" w:lineRule="atLeast"/>
        <w:rPr>
          <w:rStyle w:val="span"/>
          <w:rFonts w:ascii="Tahoma" w:eastAsia="Tahoma" w:hAnsi="Tahoma" w:cs="Tahoma"/>
          <w:color w:val="595959" w:themeColor="text1" w:themeTint="A6"/>
          <w:sz w:val="16"/>
          <w:szCs w:val="22"/>
        </w:rPr>
      </w:pPr>
      <w:r w:rsidRPr="00A330EE">
        <w:rPr>
          <w:rStyle w:val="span"/>
          <w:rFonts w:ascii="Tahoma" w:eastAsia="Tahoma" w:hAnsi="Tahoma" w:cs="Tahoma"/>
          <w:color w:val="595959" w:themeColor="text1" w:themeTint="A6"/>
          <w:sz w:val="16"/>
          <w:szCs w:val="22"/>
        </w:rPr>
        <w:t>7 GCSE’s (Grades B – C)</w:t>
      </w:r>
      <w:r w:rsidR="00F32193" w:rsidRPr="00A330EE">
        <w:rPr>
          <w:rStyle w:val="span"/>
          <w:rFonts w:ascii="Tahoma" w:eastAsia="Tahoma" w:hAnsi="Tahoma" w:cs="Tahoma"/>
          <w:color w:val="595959" w:themeColor="text1" w:themeTint="A6"/>
          <w:sz w:val="16"/>
          <w:szCs w:val="22"/>
        </w:rPr>
        <w:t xml:space="preserve">      </w:t>
      </w:r>
      <w:r w:rsidR="00F76383" w:rsidRPr="00A330EE">
        <w:rPr>
          <w:rStyle w:val="span"/>
          <w:rFonts w:ascii="Tahoma" w:eastAsia="Tahoma" w:hAnsi="Tahoma" w:cs="Tahoma"/>
          <w:color w:val="595959" w:themeColor="text1" w:themeTint="A6"/>
          <w:sz w:val="16"/>
          <w:szCs w:val="22"/>
        </w:rPr>
        <w:t xml:space="preserve">                                                                                                                                      </w:t>
      </w:r>
      <w:r w:rsidR="00E17A11" w:rsidRPr="00A330EE">
        <w:rPr>
          <w:rStyle w:val="span"/>
          <w:rFonts w:ascii="Tahoma" w:eastAsia="Tahoma" w:hAnsi="Tahoma" w:cs="Tahoma"/>
          <w:color w:val="595959" w:themeColor="text1" w:themeTint="A6"/>
          <w:sz w:val="16"/>
          <w:szCs w:val="22"/>
        </w:rPr>
        <w:t xml:space="preserve">              </w:t>
      </w:r>
      <w:r w:rsidR="00F76383" w:rsidRPr="00A330EE">
        <w:rPr>
          <w:rStyle w:val="span"/>
          <w:rFonts w:ascii="Tahoma" w:eastAsia="Tahoma" w:hAnsi="Tahoma" w:cs="Tahoma"/>
          <w:color w:val="595959" w:themeColor="text1" w:themeTint="A6"/>
          <w:sz w:val="16"/>
          <w:szCs w:val="22"/>
        </w:rPr>
        <w:t xml:space="preserve">     </w:t>
      </w:r>
      <w:r w:rsidR="00F32193" w:rsidRPr="00A330EE">
        <w:rPr>
          <w:rStyle w:val="span"/>
          <w:rFonts w:ascii="Tahoma" w:eastAsia="Tahoma" w:hAnsi="Tahoma" w:cs="Tahoma"/>
          <w:color w:val="595959" w:themeColor="text1" w:themeTint="A6"/>
          <w:sz w:val="16"/>
          <w:szCs w:val="22"/>
        </w:rPr>
        <w:t xml:space="preserve">           </w:t>
      </w:r>
    </w:p>
    <w:p w14:paraId="459F1CD5" w14:textId="3F8A85E2" w:rsidR="000A561A" w:rsidRPr="008F7726" w:rsidRDefault="0088197E">
      <w:pPr>
        <w:pStyle w:val="p"/>
        <w:spacing w:line="380" w:lineRule="atLeast"/>
        <w:rPr>
          <w:rStyle w:val="spancompanyname"/>
          <w:rFonts w:eastAsia="Tahoma"/>
          <w:b/>
          <w:sz w:val="20"/>
          <w:szCs w:val="28"/>
        </w:rPr>
      </w:pPr>
      <w:r w:rsidRPr="008F7726">
        <w:rPr>
          <w:rStyle w:val="spancompanyname"/>
          <w:rFonts w:eastAsia="Tahoma"/>
          <w:b/>
          <w:sz w:val="20"/>
          <w:szCs w:val="28"/>
        </w:rPr>
        <w:t>References available upon request</w:t>
      </w:r>
    </w:p>
    <w:sectPr w:rsidR="000A561A" w:rsidRPr="008F7726" w:rsidSect="00A330EE">
      <w:type w:val="continuous"/>
      <w:pgSz w:w="12240" w:h="15840"/>
      <w:pgMar w:top="170" w:right="454" w:bottom="170" w:left="454"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B5DE4"/>
    <w:multiLevelType w:val="hybridMultilevel"/>
    <w:tmpl w:val="97C6248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742E18"/>
    <w:multiLevelType w:val="hybridMultilevel"/>
    <w:tmpl w:val="9D96156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CF751E"/>
    <w:multiLevelType w:val="hybridMultilevel"/>
    <w:tmpl w:val="95A0B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B47AA4"/>
    <w:multiLevelType w:val="hybridMultilevel"/>
    <w:tmpl w:val="5E9AC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267B25"/>
    <w:multiLevelType w:val="hybridMultilevel"/>
    <w:tmpl w:val="3CA2772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FF3480"/>
    <w:multiLevelType w:val="hybridMultilevel"/>
    <w:tmpl w:val="A948D2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B975D0B"/>
    <w:multiLevelType w:val="hybridMultilevel"/>
    <w:tmpl w:val="703057F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7DE55F1"/>
    <w:multiLevelType w:val="hybridMultilevel"/>
    <w:tmpl w:val="12DA8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7"/>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915"/>
    <w:rsid w:val="00031243"/>
    <w:rsid w:val="00034D91"/>
    <w:rsid w:val="0008680D"/>
    <w:rsid w:val="0008784C"/>
    <w:rsid w:val="00093191"/>
    <w:rsid w:val="000A561A"/>
    <w:rsid w:val="000E267C"/>
    <w:rsid w:val="00213758"/>
    <w:rsid w:val="0032214D"/>
    <w:rsid w:val="00333D41"/>
    <w:rsid w:val="00367ED0"/>
    <w:rsid w:val="00383376"/>
    <w:rsid w:val="003B32C5"/>
    <w:rsid w:val="003B6311"/>
    <w:rsid w:val="004459EB"/>
    <w:rsid w:val="004568F5"/>
    <w:rsid w:val="0046210F"/>
    <w:rsid w:val="004752B6"/>
    <w:rsid w:val="004757A0"/>
    <w:rsid w:val="0048302A"/>
    <w:rsid w:val="004B2B18"/>
    <w:rsid w:val="004B36C1"/>
    <w:rsid w:val="00520FBD"/>
    <w:rsid w:val="005265C9"/>
    <w:rsid w:val="00526E1D"/>
    <w:rsid w:val="00541842"/>
    <w:rsid w:val="0054605C"/>
    <w:rsid w:val="005669CA"/>
    <w:rsid w:val="00574A5B"/>
    <w:rsid w:val="005B2A7C"/>
    <w:rsid w:val="00602EFD"/>
    <w:rsid w:val="00652FD7"/>
    <w:rsid w:val="006678AB"/>
    <w:rsid w:val="006E3126"/>
    <w:rsid w:val="006E7A8A"/>
    <w:rsid w:val="006F1AC4"/>
    <w:rsid w:val="006F44FA"/>
    <w:rsid w:val="00721487"/>
    <w:rsid w:val="007A58CF"/>
    <w:rsid w:val="00825CEB"/>
    <w:rsid w:val="00844A38"/>
    <w:rsid w:val="0088197E"/>
    <w:rsid w:val="00893F7C"/>
    <w:rsid w:val="008E0BDA"/>
    <w:rsid w:val="008F7726"/>
    <w:rsid w:val="00910110"/>
    <w:rsid w:val="00934169"/>
    <w:rsid w:val="00953555"/>
    <w:rsid w:val="009708AA"/>
    <w:rsid w:val="009938D9"/>
    <w:rsid w:val="00993D70"/>
    <w:rsid w:val="009C7CE2"/>
    <w:rsid w:val="009E3D2C"/>
    <w:rsid w:val="009E75E0"/>
    <w:rsid w:val="00A330EE"/>
    <w:rsid w:val="00A33956"/>
    <w:rsid w:val="00AD062D"/>
    <w:rsid w:val="00AD6ED2"/>
    <w:rsid w:val="00AF0B16"/>
    <w:rsid w:val="00B30B0F"/>
    <w:rsid w:val="00B33679"/>
    <w:rsid w:val="00B6427A"/>
    <w:rsid w:val="00BA1E88"/>
    <w:rsid w:val="00BC16D9"/>
    <w:rsid w:val="00C26124"/>
    <w:rsid w:val="00C45A4C"/>
    <w:rsid w:val="00C64225"/>
    <w:rsid w:val="00CB4772"/>
    <w:rsid w:val="00D26F93"/>
    <w:rsid w:val="00DA6511"/>
    <w:rsid w:val="00DC6988"/>
    <w:rsid w:val="00E17A11"/>
    <w:rsid w:val="00E22B38"/>
    <w:rsid w:val="00E42D73"/>
    <w:rsid w:val="00E63E31"/>
    <w:rsid w:val="00EC0915"/>
    <w:rsid w:val="00EF4F82"/>
    <w:rsid w:val="00EF5C0C"/>
    <w:rsid w:val="00F32193"/>
    <w:rsid w:val="00F76383"/>
    <w:rsid w:val="00FA4FAE"/>
    <w:rsid w:val="00FB2334"/>
    <w:rsid w:val="00FF7C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D82B"/>
  <w15:docId w15:val="{1395F535-8352-492F-85DE-A2A619CD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
    <w:name w:val="div_document"/>
    <w:basedOn w:val="Normal"/>
    <w:pPr>
      <w:spacing w:line="380" w:lineRule="atLeast"/>
    </w:pPr>
    <w:rPr>
      <w:color w:val="666666"/>
    </w:r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name">
    <w:name w:val="div_name"/>
    <w:basedOn w:val="div"/>
    <w:pPr>
      <w:spacing w:line="1260" w:lineRule="atLeast"/>
      <w:jc w:val="right"/>
    </w:pPr>
    <w:rPr>
      <w:b/>
      <w:bCs/>
      <w:caps/>
      <w:color w:val="336699"/>
      <w:sz w:val="62"/>
      <w:szCs w:val="62"/>
    </w:rPr>
  </w:style>
  <w:style w:type="paragraph" w:customStyle="1" w:styleId="div">
    <w:name w:val="div"/>
    <w:basedOn w:val="Normal"/>
  </w:style>
  <w:style w:type="character" w:customStyle="1" w:styleId="span">
    <w:name w:val="span"/>
    <w:basedOn w:val="DefaultParagraphFont"/>
    <w:rPr>
      <w:sz w:val="24"/>
      <w:szCs w:val="24"/>
      <w:bdr w:val="none" w:sz="0" w:space="0" w:color="auto"/>
      <w:vertAlign w:val="baseline"/>
    </w:rPr>
  </w:style>
  <w:style w:type="paragraph" w:customStyle="1" w:styleId="divaddress">
    <w:name w:val="div_address"/>
    <w:basedOn w:val="div"/>
    <w:pPr>
      <w:spacing w:line="360" w:lineRule="atLeast"/>
      <w:jc w:val="right"/>
    </w:pPr>
    <w:rPr>
      <w:color w:val="336699"/>
      <w:sz w:val="20"/>
      <w:szCs w:val="20"/>
    </w:rPr>
  </w:style>
  <w:style w:type="paragraph" w:customStyle="1" w:styleId="divdocumentsection">
    <w:name w:val="div_document_section"/>
    <w:basedOn w:val="Normal"/>
  </w:style>
  <w:style w:type="paragraph" w:customStyle="1" w:styleId="divdocumentdivheading">
    <w:name w:val="div_document_div_heading"/>
    <w:basedOn w:val="Normal"/>
  </w:style>
  <w:style w:type="paragraph" w:customStyle="1" w:styleId="divdocumentdivsectiontitle">
    <w:name w:val="div_document_div_sectiontitle"/>
    <w:basedOn w:val="Normal"/>
    <w:pPr>
      <w:spacing w:line="440" w:lineRule="atLeast"/>
    </w:pPr>
    <w:rPr>
      <w:sz w:val="28"/>
      <w:szCs w:val="28"/>
    </w:rPr>
  </w:style>
  <w:style w:type="paragraph" w:customStyle="1" w:styleId="divdocumentsinglecolumn">
    <w:name w:val="div_document_singlecolumn"/>
    <w:basedOn w:val="Normal"/>
  </w:style>
  <w:style w:type="paragraph" w:customStyle="1" w:styleId="p">
    <w:name w:val="p"/>
    <w:basedOn w:val="Normal"/>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color w:val="003363"/>
      <w:sz w:val="24"/>
      <w:szCs w:val="24"/>
      <w:bdr w:val="none" w:sz="0" w:space="0" w:color="auto"/>
      <w:vertAlign w:val="baseline"/>
    </w:rPr>
  </w:style>
  <w:style w:type="character" w:customStyle="1" w:styleId="datesWrapper">
    <w:name w:val="datesWrapper"/>
    <w:basedOn w:val="DefaultParagraphFont"/>
  </w:style>
  <w:style w:type="character" w:customStyle="1" w:styleId="spanjobdates">
    <w:name w:val="span_jobdates"/>
    <w:basedOn w:val="span"/>
    <w:rPr>
      <w:color w:val="003363"/>
      <w:sz w:val="24"/>
      <w:szCs w:val="24"/>
      <w:bdr w:val="none" w:sz="0" w:space="0" w:color="auto"/>
      <w:vertAlign w:val="baseline"/>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pancompanyname">
    <w:name w:val="span_companyname"/>
    <w:basedOn w:val="span"/>
    <w:rPr>
      <w:b w:val="0"/>
      <w:bCs w:val="0"/>
      <w:sz w:val="24"/>
      <w:szCs w:val="24"/>
      <w:bdr w:val="none" w:sz="0" w:space="0" w:color="auto"/>
      <w:vertAlign w:val="baseline"/>
    </w:rPr>
  </w:style>
  <w:style w:type="character" w:customStyle="1" w:styleId="spandegree">
    <w:name w:val="span_degree"/>
    <w:basedOn w:val="span"/>
    <w:rPr>
      <w:b/>
      <w:bCs/>
      <w:color w:val="003363"/>
      <w:sz w:val="24"/>
      <w:szCs w:val="24"/>
      <w:bdr w:val="none" w:sz="0" w:space="0" w:color="auto"/>
      <w:vertAlign w:val="baseline"/>
    </w:rPr>
  </w:style>
  <w:style w:type="character" w:customStyle="1" w:styleId="spanprogramline">
    <w:name w:val="span_programline"/>
    <w:basedOn w:val="span"/>
    <w:rPr>
      <w:b/>
      <w:bCs/>
      <w:color w:val="003363"/>
      <w:sz w:val="24"/>
      <w:szCs w:val="24"/>
      <w:bdr w:val="none" w:sz="0" w:space="0" w:color="auto"/>
      <w:vertAlign w:val="baseline"/>
    </w:rPr>
  </w:style>
  <w:style w:type="paragraph" w:styleId="BalloonText">
    <w:name w:val="Balloon Text"/>
    <w:basedOn w:val="Normal"/>
    <w:link w:val="BalloonTextChar"/>
    <w:uiPriority w:val="99"/>
    <w:semiHidden/>
    <w:unhideWhenUsed/>
    <w:rsid w:val="005B2A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A7C"/>
    <w:rPr>
      <w:rFonts w:ascii="Segoe UI" w:hAnsi="Segoe UI" w:cs="Segoe UI"/>
      <w:sz w:val="18"/>
      <w:szCs w:val="18"/>
    </w:rPr>
  </w:style>
  <w:style w:type="character" w:styleId="CommentReference">
    <w:name w:val="annotation reference"/>
    <w:basedOn w:val="DefaultParagraphFont"/>
    <w:uiPriority w:val="99"/>
    <w:semiHidden/>
    <w:unhideWhenUsed/>
    <w:rsid w:val="009E3D2C"/>
    <w:rPr>
      <w:sz w:val="16"/>
      <w:szCs w:val="16"/>
    </w:rPr>
  </w:style>
  <w:style w:type="paragraph" w:styleId="CommentText">
    <w:name w:val="annotation text"/>
    <w:basedOn w:val="Normal"/>
    <w:link w:val="CommentTextChar"/>
    <w:uiPriority w:val="99"/>
    <w:semiHidden/>
    <w:unhideWhenUsed/>
    <w:rsid w:val="009E3D2C"/>
    <w:rPr>
      <w:sz w:val="20"/>
      <w:szCs w:val="20"/>
    </w:rPr>
  </w:style>
  <w:style w:type="character" w:customStyle="1" w:styleId="CommentTextChar">
    <w:name w:val="Comment Text Char"/>
    <w:basedOn w:val="DefaultParagraphFont"/>
    <w:link w:val="CommentText"/>
    <w:uiPriority w:val="99"/>
    <w:semiHidden/>
    <w:rsid w:val="009E3D2C"/>
  </w:style>
  <w:style w:type="paragraph" w:styleId="CommentSubject">
    <w:name w:val="annotation subject"/>
    <w:basedOn w:val="CommentText"/>
    <w:next w:val="CommentText"/>
    <w:link w:val="CommentSubjectChar"/>
    <w:uiPriority w:val="99"/>
    <w:semiHidden/>
    <w:unhideWhenUsed/>
    <w:rsid w:val="009E3D2C"/>
    <w:rPr>
      <w:b/>
      <w:bCs/>
    </w:rPr>
  </w:style>
  <w:style w:type="character" w:customStyle="1" w:styleId="CommentSubjectChar">
    <w:name w:val="Comment Subject Char"/>
    <w:basedOn w:val="CommentTextChar"/>
    <w:link w:val="CommentSubject"/>
    <w:uiPriority w:val="99"/>
    <w:semiHidden/>
    <w:rsid w:val="009E3D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Natalie Wallace</dc:creator>
  <cp:lastModifiedBy>Ben Wallace</cp:lastModifiedBy>
  <cp:revision>7</cp:revision>
  <cp:lastPrinted>2020-09-04T10:21:00Z</cp:lastPrinted>
  <dcterms:created xsi:type="dcterms:W3CDTF">2021-02-22T12:23:00Z</dcterms:created>
  <dcterms:modified xsi:type="dcterms:W3CDTF">2021-03-18T14:27:00Z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EZ/">
    <vt:lpwstr>eBLox98J9t3jUW1MUTB8wuqF1J8xwROqDT/yiL/FppuEt+22EBAyWE0ydyc/ohu1QgLC1qo/WK1SeI5Wn2Xf1JHykMJUSC6kIJCmhTbWMRJTb6lNDxepxUDnSZevXFREXywTjGQMei8a1tgepNuDIMc/uQ7TgEDL+7VU5pmBE7ulMqvhd6Msd2gYChVNxpSFP+4+dab+dV9cPbotDMe83J8L459b3Qu6ik4ZB6W1DAwzFjeMEca5YRZ8sD0oPZL</vt:lpwstr>
  </property>
  <property fmtid="{D5CDD505-2E9C-101B-9397-08002B2CF9AE}" pid="3" name="/z3ct">
    <vt:lpwstr>KEAX8aLsJsHb5LgaC8WTg50sqnxqvi0GEBj2B3VYcnafMFhVbN2/1gJLFMxrIIj/ilZEphYE6QvxMAw7QnOmSrBadihvRNtn8GnF8VJBJFpkGi0Ha4l+fpt3h1TpBZHe6WysBjxL14GzKEPO+TQZ0VLUQ6njfSJBMc2BJO5s//0Fj9unVYAfnbSIGjILF7F6vRZuV1ByPZr8LBpMbMiXMw3xdUzq0qUiUg4zU+FYYcOfq2TYyYy2ta3kXNexgD8</vt:lpwstr>
  </property>
  <property fmtid="{D5CDD505-2E9C-101B-9397-08002B2CF9AE}" pid="4" name="0oPZL">
    <vt:lpwstr>fcGsgnntPxK0CubpcHY56QlAj0uD92HpmA1bx6VTO4y45NyBftwZBsfEpjQllmR2dxrfg9OB2IBIPvQSM98rlAf5e8IDrY2O9V+31Z1kj3Hmm2nWIP4+9Ko2KmwRlPvMfq7gDSmmC3M2N8STKFz9ZEAhDG/cLJwzD2Yr5S3XOnjg8w0xpYmXvcBxQE0bjSVZosgZYqstaTj2PMKEpthZjsmpQsgVA8wJ+vos6GsPXuXJySrgRIgH4dB50A4gnII</vt:lpwstr>
  </property>
  <property fmtid="{D5CDD505-2E9C-101B-9397-08002B2CF9AE}" pid="5" name="3L57x">
    <vt:lpwstr>cm5QQdDu+bZjBZoiUtIuXk9jsG+tCkQIUGfwBY5Ut8evMC3ykG1nesvLVgtcV6GhcaRsHTDW31ZJh4/15UWSdkEuwm/Gv2mxga3I4nfqX/GCQ/8aEMROW7B7PC/VOvkEOlNZC9Q+DgBW7B8U+dLjdSA/9zSvrVAFgGIeMCl6zN6pMsvBN7Nh/hhVA2Yk1O10jCpBY8E3baXamcgfwFLy95UqPzYkJV4DDGWJtse4qP1Gmagnuvld40syGCr4xup</vt:lpwstr>
  </property>
  <property fmtid="{D5CDD505-2E9C-101B-9397-08002B2CF9AE}" pid="6" name="4gnII">
    <vt:lpwstr>y/1nvKRfSlOxqi+q8h8c50Zb398m5aZBy+eC9s4s0Bb/4xmfEh1lBtU9fxESEbrn+EIR/knQHLBkJWG1I1ZfqkX+zSyW7N5Q+lfj7GhDyZMGbRLgdmaiG6XAYcIw46X1AYhjeV548GHzHbDhIFJnL9LuzQPM3mSs00A3t5xJJ5bWunTTWJnk6hCPsxFKJ213Y8VLMKhPISTzrt8wY1rp5nBHanqf9MoQh3Q8/i4L//Aa6nn6FMJgAA</vt:lpwstr>
  </property>
  <property fmtid="{D5CDD505-2E9C-101B-9397-08002B2CF9AE}" pid="7" name="9JXM1">
    <vt:lpwstr>1/YJJTA1DrV2tpIh3zDKbQUNWqmvnqC8S0nYzWqp8q6byTV34jWWB5RBCnfAUiw1nE/jT0IaM6NZd5k7VamGvuwAFugh46ycbQcdOgY6e9L5WieBckRBTpIVOgh8jW/CFXVlJceyLKmue7mURjCTEdpQWoA2sDkfcdhB8VgJ+CV+O2nLEQqNenyzTAoxxE3TXcJR9SLuA4Q8f9YO7Ok5+QjUBUle9BxD0nUC6XSqIzDknG/4mkRle0NVp7FQaqI</vt:lpwstr>
  </property>
  <property fmtid="{D5CDD505-2E9C-101B-9397-08002B2CF9AE}" pid="8" name="9vR5Z">
    <vt:lpwstr>PA1rpJafG1wSLtGz1/j09X7WkzxcdELX+WDhDm+dL7UU5ZWlAG2TrES0GM5nrTxRk/RRAAo/l1wbnMeKkFvrBDLhVOge5u2ys6aj1dMsQxupgMXsiwpUQMAcJ1sRg2pwUdCa/z0d/EyZbid2jDjOPasVnfeMAofogvkLsTdfuB9MSweX/AY6ZetVsNd0YTcpsIEmhaCy7EVjPgYr5Z0tTwdiZQgyDaSZyFcxkr74mRqjRFyZU/G9MoUOLPWXXHu</vt:lpwstr>
  </property>
  <property fmtid="{D5CDD505-2E9C-101B-9397-08002B2CF9AE}" pid="9" name="bLvqd">
    <vt:lpwstr>2A8q7cE4EDuNDAQqz/XO7J9jHzg/H4yZn02e+H8rbS7q6wi/Uuq4nDeAtCP+SCY9ogC09fwJi/U+JG+4f2v8544muTSfX0q+DcMi7mNMOkTLzL1+6RjbX/Mt8yVIEJEvO7vGFpiEA8i5q+VimfKWPYfejt3bwMV6FpP7jWmtsLy7dnouFST8eU5PPn76nD/X9lQad1HD5BAdc1F2r0aotDgp/8vWZyuqxba6yK7tbIR2V87XXC+XLk/Yobxhf0+</vt:lpwstr>
  </property>
  <property fmtid="{D5CDD505-2E9C-101B-9397-08002B2CF9AE}" pid="10" name="ckJxN">
    <vt:lpwstr>+17e3yF0B4iXzq1+DtaLxacFJtrA0jQIJctHIYwBzdPODRGCiz8N70XybCTdN5QsoG3q4rt4zVlw6IClKFBR74hDkJ/c9I86GZZp4QOhTRCwlKjDVczZRwBZzeTIaUTOGhy9lVqJiaULPd/gxvKVQ7gTbTfQXJyFaZ4HQvh5hg4TiYrbsDsZwUDZQdQPfCcIFNO3diVsQd+WFQFJsxv1xa4kqwHKwhO+aIiZD9XfrpiOAtJZQgEOTkOTlQmJB+4</vt:lpwstr>
  </property>
  <property fmtid="{D5CDD505-2E9C-101B-9397-08002B2CF9AE}" pid="11" name="CPk9b">
    <vt:lpwstr>6WeeF9bMwZfHGmlNK9kOYqiB9Yo0mjQDLrFB0aMfOP4x334GyAOO14fJ8wF1h4iG8wj8wg0WHybUMpdTfcaIQINuGWHn36HW1iSyMQ15g/qvzwab89MTBom3tvzz1yNNV+O1F7k8nsrKo//x6+QvRngYiX2HuUDF7skwka1ureZy3a97DdWHNAHz0QxCprNs9vyS0HIGF44xpfbh+C2YHh89rCQCSs6W5Qhd3xmZKkIhlMf1P/DMujtg1nx3GfV</vt:lpwstr>
  </property>
  <property fmtid="{D5CDD505-2E9C-101B-9397-08002B2CF9AE}" pid="12" name="dZPmK">
    <vt:lpwstr>xZv3U176UFercmC4yqQ2cssO/qqLH1yhlq8qVPPXSx4hWbha7+x57E/1q3bER3k/U0cU/Tb00g1TCI361gEoM06hkPfrjiZ9Dk75dqYOpwQTPVGEMc8wc7iW5Vhcq01OyGG6l05yyO1FyXhiVM/gQq2tYx7+ysI+UMcZ/dDwXv35zevbkct4lESc6elsv6SfBDtf5ctpZwYV6zkCeTyhCt8wDZ9TL1EOOVgK4eddPLtuyBlcUcDP/bOxXR/z3ct</vt:lpwstr>
  </property>
  <property fmtid="{D5CDD505-2E9C-101B-9397-08002B2CF9AE}" pid="13" name="EFwHQ">
    <vt:lpwstr>iYIy4VB0D9UlHgRQI0Zpj4d4shufj6ymv4wyU5pnaqVNIROy6cLCG3mtXkDOyG99R6EZEJifVyTKNaEUlR6psC0PVk9bQx4cpoVfCQm/yi147PfKadgE7aB6OoMMPO+c4nsbbCPVQM/tuqXNFdiFy5e7e+YDsYO+eyU/zHbBwk5f1CI4f8JLn6ixUOHr1SLf1qiHOXE5Zu13wVgJNJHnd+saF2UkJkSkGLRxj7Lfe7Q7LjIyuubvSJCcEDqM4Tg</vt:lpwstr>
  </property>
  <property fmtid="{D5CDD505-2E9C-101B-9397-08002B2CF9AE}" pid="14" name="exgD8">
    <vt:lpwstr>Lh/RZTCSnq9hyEWjyHY0j5BkqhnhEvL0r/ZTjD2/JDO6v7geOiNarpdwXATePviW+PSbdy2xQd3r8peIniNDug7Mb6g2SEQcyrJZ0s0YO2g/MEA537Kkfg+zCQwZmA9Ivl3HL6fWasiSsZr26Kn7CmlPooXYOKre6j8CjLKKno1+SRIy/Uy+FN0/29PFdHujvYksZw5HQn9/zeAJEVgaXbQ1tFh4SLkYykLBGtleMrmvZseM3lqAD2MpEyckJxN</vt:lpwstr>
  </property>
  <property fmtid="{D5CDD505-2E9C-101B-9397-08002B2CF9AE}" pid="15" name="ExlmC">
    <vt:lpwstr>zf9AXVDTLJmnU7KCTIhN1fHkFV1rmjugWo7tR9zTC0r4gU/ekAupOWdyVPF5kmT0dilMYvwUNxcbvfI5EGGS6LeMtpAG1cq484bJyN/E6IsNqIE0CuhpsXkDWwDq1jlA7SfpfNseGyGkWjYQTvCvZwcay1OgdOAelXwgvK25Q03LZ+gm1Wiz7ROiejYLyR+ZI4teNJRnBIxGH3FfWoX87/tAtBULt1sxBgF5z1P/tbFdZ7t4OmxNJoEgP8obppa</vt:lpwstr>
  </property>
  <property fmtid="{D5CDD505-2E9C-101B-9397-08002B2CF9AE}" pid="16" name="FQaqI">
    <vt:lpwstr>frN/wmGiyXETAdDZuOEMxearZqxW5ufWI9Sa59zgIOS5qBwaXsvigxOjo0wajnWpIe0bh6fzIwKQyeAKuEYaJ5YMyzsbMgtWmqwoN8u0CwvgQLK2Xyb8HEw+73AN+KejxXUr4wPty7tFHi6sUpwJ3XleIevBUmzMLv8Xv/c1qMIb1Rza/TYuGfJtwAgzTmK6lAtpN3Vnqt72c5ll5eNI3fgrtdxnVd8Hck/Efsq3uFIMVozhifdiK7UaMArrxAq</vt:lpwstr>
  </property>
  <property fmtid="{D5CDD505-2E9C-101B-9397-08002B2CF9AE}" pid="17" name="FVS3c">
    <vt:lpwstr>4DMx9AiwSDLMRKerSGTun5kyqv8tCp7Ygy5eM8XooAS3rzeiDXQBi+65laW6m2UAbdGqM16533Tj3sHdkvSnTn2LQJbdkdz1PD+665xrJsaEUxyOjVBVykVUNhOoW1+xxJCVyxnLzwQHaliRRqAMrqN16VBtJDb4Flc98YqKUAMxWb6cqNR/3t92JNRvb/so/XLV9+rKR/+oMlUFoJKV4m+KV6cTzTuJzxUnjozsKAqGtMtwxE3+hFVUjeExlmC</vt:lpwstr>
  </property>
  <property fmtid="{D5CDD505-2E9C-101B-9397-08002B2CF9AE}" pid="18" name="HS7ob">
    <vt:lpwstr>UHX+4Oul7upPO9BM+ISEHXZNQ8oeOkAyQIevZ27E2kYI5eg9FsuPTJ+oP0v16WdTxs11vKYlMrsXOIlNCjgXlhRNcneFiM6oz14z22vdMgwb6s26kyg+yO0AMFO3c2ieUv24qlBZ6fC/sqLwIEOnK/gInH8ufdyD27jb0DHqZC054OXmuFZNdJuQnRtPGTWt2dnnLQ7GIwVoQ3ii73e7lVk9/6/hT3G4oxlzm/lhcucmF9cMCmN5xSdvb5J0nBa</vt:lpwstr>
  </property>
  <property fmtid="{D5CDD505-2E9C-101B-9397-08002B2CF9AE}" pid="19" name="J0nBa">
    <vt:lpwstr>g7Yu6oiS2WlHy94PpnczVbnIZvUH1FsRErTcRiv9vaIniXwfKbi3+QkU9KinuMO7pO6llCV+e6F2vr6EdK0bxN2l+ZmW2Cm5V+yNnPRM9docy4hz4tzmTPQOWeig2c+kOKqYMxIxY0iRCEJCCvg4hS+EgPwRuMPkAj2wVoLqn7PA9fw2JUE33ddfYuzalnVnIRDOfDg3sGYw9WvKJSZJPAe5rqIrUpec6AHp9fGsWZtjoSjpZqkxN2rVSY9JXM1</vt:lpwstr>
  </property>
  <property fmtid="{D5CDD505-2E9C-101B-9397-08002B2CF9AE}" pid="20" name="Ju/7M">
    <vt:lpwstr>e8A+WZF5rVuAjEiJr39qBP/NoyM/fLdAbU8T1GHoku+Su5pg1L4raHq6MnVCw+LdFNrHS5V4ElZRDw++4dl1IPOOmsNisepWByisNO1TWWWJTeRLbQ58ZrVbFY4cFAuWgB061nY3ATpzLTvTcmP7sWyMu9S7uhqHYzqYAzLQr45t9fYzZJvX+PMvXmDzdX5qZpcR240sEDfvfqHVLlm/ZXCsAl7jRugEJz6P967YZ0QfGGJZeL9+zp0xJbwwBWg</vt:lpwstr>
  </property>
  <property fmtid="{D5CDD505-2E9C-101B-9397-08002B2CF9AE}" pid="21" name="lUJRU">
    <vt:lpwstr>GJigF8R+I/dt1cN7Lr8yemnzq/MCM/KkqqXynM5fyCxguJHzjmnBexYVGA9nAnajGZ/U+6tVpWBAMLg+oHA1dzpCph8gnL9WN02+lNuh5PMV8crmxZP4zZuiIxseYEuw8Y4NF6984sTkKyl/7hgzviPQN0HmkC0Y8aXrsJRvPpavcsci8VjUnJmaM9TpBHWm82jNTygXQMeoT/Hn5Z4n5m2B4h6lreILTo5/SEvjntw4gDezA8FX/DqZUMLUP3F</vt:lpwstr>
  </property>
  <property fmtid="{D5CDD505-2E9C-101B-9397-08002B2CF9AE}" pid="22" name="LUP3F">
    <vt:lpwstr>UI74qB196W3/ic3KqBYcGj8tiP4pSQhmMJIAOUozpra1ulDevkT6w2ycf21zzzVvYMlu//sCpPotPjPW4blcrXsJLBuoVv0l42I0fro66k00AnFwh9xkGx/d45RQksl7tOCrLE9FT6Gv+S+AuZGusWWAkmizN/Gp4hckAKilW3IQ6N653nqFGKxWtRGf7W0Hyz+4A262A9L4pbgj+9B4CT1pHIMbpA0cHw2vjUppsoFpEBR5sSwC2dmD8rsEqiF</vt:lpwstr>
  </property>
  <property fmtid="{D5CDD505-2E9C-101B-9397-08002B2CF9AE}" pid="23" name="lXFrB">
    <vt:lpwstr>z2PE6r1UbIikv3UGY/v8picVlYGPQhht+jHHmllNX70G1d1ZuIa9c8hSKwXoVlgk4uoQp1+srlWVhUsVcQQCvJ3L6lC3ZIjHyLf6aAwMe+AnAbinodQTwnpvjzzan8lLI0MDJUQ30WnNqHZUuZAo7RRSH6oL6B/SwWsbM9P6fleZSTIPKVN2h9mUCzSUPXb/SWuSiy3QYJCbBPeX7PhuV9H9qZWHzb2Knikqyss+NfEvD8bRm23WlEPvUcbLvqd</vt:lpwstr>
  </property>
  <property fmtid="{D5CDD505-2E9C-101B-9397-08002B2CF9AE}" pid="24" name="mJB+4">
    <vt:lpwstr>Gp/Uu6gpiAefCCQ9s0dvE9BmVwGyu/RPyHJNAoT+FvfZZxCVFMcU+IRnNHpp8kvan6dUHbxZ+4AnIwc8/5bkAgQQpc+wV36bGbVEQQ34UICUJ+SSotqmAEezX0eUZuapRNblPiLP42jrAJfKNEpycBJR+kreBI9ob4bbpMh68+0IdzSqXBSByDdsuKA2RGTjCbbmhES1fYqmKUt/Wli6VV9ZOzNypQaWoSjzKYqyljZz9FNK1BGi+EZzyKFVS3c</vt:lpwstr>
  </property>
  <property fmtid="{D5CDD505-2E9C-101B-9397-08002B2CF9AE}" pid="25" name="obppa">
    <vt:lpwstr>8cVn0sbnlYCGOvfThXWUaRoDC3eSEEHFsCwNwZWjrmRE/+Vbc3dLFix1jE5SifZu5O/3H7ORgwv398YwrLZ6/yrBy3W011/PZtTnoEyigp+Fs4lnHOLllRXF4p344Kagu+ZZAGzdUjXvgZx7Wrr9em2vhVjEymWWgoZJ5JraNn5kZbfsXoPHmW8kULvqjw93Z8p3+QI9y7sqU+oKAc6HREI0kMQh/8QdE1Va7GOq4c9W/bwG2ykX1mLYwHv4p9V</vt:lpwstr>
  </property>
  <property fmtid="{D5CDD505-2E9C-101B-9397-08002B2CF9AE}" pid="26" name="qcInu">
    <vt:lpwstr>n7R5JwgrcuEfmCk6yTHE4ObQZhoiSY6pbdHPmtq6/+JcDgVRuV8XwSpS1MALKqbxGDiOVwqOAB2xGV196l10sGZOtTSL8WH+WyeuEdfe2or9D3Kc+tq2fqCpXxnpO6IiQzDZwPL6or/9tVYVCDt0fCYQy9GQdA61a18/4tUN2qDsvicQEKKfsIsVlU3HqbwbzU/EW8fCBku+dpdzX1IKSQSrFjoRUO9YBRSyY9iOr7GHvOre4lomTv46HkHS7ob</vt:lpwstr>
  </property>
  <property fmtid="{D5CDD505-2E9C-101B-9397-08002B2CF9AE}" pid="27" name="qM4Tg">
    <vt:lpwstr>zLsOKRIs0aozx9uggJcQ7UMrPhOlJnvzTb44KGe6CNSwuC2rmDgvOJ48VSX2xMWyOpVlQrIYh7it+a2Yd2JV1qAt3VdGNarR3pm1gruv5sRhYZ0D7K8qAhYu+6V588ahGfTIW17vnQSw/lxL1DOgqtRfA605/mfueLqSIudt9h6UovSHfbiXYLBQ8F1+GDOwG83PDK9mKVCBcc8vGKjRihXxDKD0HwxA3eIs/wYquZudg9QVV47Pm0dIkE9vR5Z</vt:lpwstr>
  </property>
  <property fmtid="{D5CDD505-2E9C-101B-9397-08002B2CF9AE}" pid="28" name="r4xup">
    <vt:lpwstr>nlDtJD2917Rqh7QKTeuYUdfN7POBN91qr1ubXjTigiEg7pGkvkNQ7suNBd9E9tI5ULFk0aacQT46+UfuGb5zGYoUGHO6pMHZXmZCUx3Rm/4mK/7n0EtzSipPwWr4BCxpjG0D3iyyy+HyiH5gX7Zf5jPI4x7IVpb8Bq3gVUvL9/W6ZPqKLTJioZVi5lDZCEnEFvK5auLeSe1mtMduXdQG++Id6/aVsKPK2DwvDq0tlECjQrPSTdr2Jzt8Ps/4EZ/</vt:lpwstr>
  </property>
  <property fmtid="{D5CDD505-2E9C-101B-9397-08002B2CF9AE}" pid="29" name="rrxAq">
    <vt:lpwstr>ZyRVhXArKN7azkx8AeoHn1tkr7tGHClBX/+E0mezvph+NGgOIuIuFpaBJopBDAo8rF6r63baJ8434UkyTy35qjJibBuJiMvMPalZPk/+a5OZfulZbF8O3LZTTlm+ZJfYDYn3P99N3oBwfWBTdO8NdgbXW5lNtLtmZJ3bvhbnMczmrgf9KEgGxDMNzhbqHUAnB/oOoaFDfUcgIJA0/Bx32Y1VmLPc0oA5bfY0MRfc8sZe9iO3IZw/uUkdFAdZPmK</vt:lpwstr>
  </property>
  <property fmtid="{D5CDD505-2E9C-101B-9397-08002B2CF9AE}" pid="30" name="rtJiS">
    <vt:lpwstr>bKqgqvjJ9cTGGxjax7JFj3odRa0aMBR70gwn5EPzyu1wL+WjcwUnq0f2Clwbrepajz9uX+OMKMcKTFiKD+j2albn9/ERH1NaYvI1xu9oiaAVkpJiT5KLUX5z2qVyhSa0dpwxVjg61F9zkUg9aN/Mte3EgW4B7jgv51W/dZaT0TVCFbb+uw2Wrq1XVuxiCNcmLkDPE4SaYKkeqIfAQLovsC6jipX947e7Swux/rHDebiiWNJ+xkDsAbEUd2lUJRU</vt:lpwstr>
  </property>
  <property fmtid="{D5CDD505-2E9C-101B-9397-08002B2CF9AE}" pid="31" name="sEqiF">
    <vt:lpwstr>rSbfPGRg5T4RorEH4m9cgd1y8q6Q6h1vM+2A6ETl1QA+N39CFOQUlHEO/gkV5jZLkUacJa9VgNqYO/xL9ViNDYhUko28+tY8OtTfj2DyFqGZ0f0RPEtNvhk2oEtUv8IfxJglCNXVV8HrhXF1xEHuk2zO1nsUc8TnCk+k+FoSlPOnhnsoYFpuzspgMal77AL9MDyXehuqY0P8YANyrOHuOtrzEikKg9ntIiWqAhxxVR+0PFIDeF/MRP7PYFEFwHQ</vt:lpwstr>
  </property>
  <property fmtid="{D5CDD505-2E9C-101B-9397-08002B2CF9AE}" pid="32" name="ufHGM">
    <vt:lpwstr>OLc+YNQ/d0qHmDhXdwcGatgX488XJdzhncgaTfcy+UbeAmn/dWqZznIC8m/uv0WNlrUS3wCEB8JX7Faq7LlUoQVHNyjE8w1TNvwGCPy3a5DtRsnqbuMmmCyaHFN0MYoDJJNaDuWVJU9zcMz7kdTJDXdetXGYwc6RxtrlHk5aPbD0nTs4F3MQIcOp2Ao+WmJJi6VKuXSkHuLhm/nRW8w/WXnVsfUWXwiBFmRFS80tCZMEh5+W3x9SV/wfkLCPk9b</vt:lpwstr>
  </property>
  <property fmtid="{D5CDD505-2E9C-101B-9397-08002B2CF9AE}" pid="33" name="v4p9V">
    <vt:lpwstr>pijyghXRma+MukPT7wbeU9a8X6etC9+G9zq3a3Ylxz/EemnT67OVW5OyBnjR0nvn6eEbo8yazMrRIDo0tef7xv8++RYHjB+Z892mpiTbwbac5ZvjaKiTMaW9YvtzXCmwuk9ysLaoaIZxRoJhwJKTE/+qLbncxF5QibjTWwNiw882lRxpnwGFN+5PtnPRh4dVM0505+/2zEDLgViHM00SVVGyV206s7AbN5eSvWS8kDw3tPvbldnbiJLob3ufHGM</vt:lpwstr>
  </property>
  <property fmtid="{D5CDD505-2E9C-101B-9397-08002B2CF9AE}" pid="34" name="wwBWg">
    <vt:lpwstr>b8snJfyJGN2Hm/3Duo4nR4l9kpZLXp3Q/4vYCN2BpzVxrSD8gLGwiRyCtEEG+CnnyQA7zF5ylEM4prhUwyoUhyPSLFbuJSL8tr6sSXV1+pRxDhNqF6XBMkFOe8puJtBl/1exSDrGRZK5GRtj6+Bn4zl3GKjGzdZ0eDJVCxs5ORxGrIgpgCThFfOZwvpf8BCmEpwBWvmZMzdc3aXv+smCvR1EJY3WxvimQ2McAWKf4GymYrfBFIJPe6cL6LzES6E</vt:lpwstr>
  </property>
  <property fmtid="{D5CDD505-2E9C-101B-9397-08002B2CF9AE}" pid="35" name="WXXHu">
    <vt:lpwstr>0lM/WqfAXivZqRAYiV7fCCPprxCnEieLa9bEJ7I+qwTT4D/2rLtP+wH410SqjVLP56FcgHdcUrZ0hOOceo1Nin+nj4c/MxhawaDHtq0qoFOvhUCQKMO0xz7stQPgg8OSj++/W2Fv2feXpRsxz0tegbRy9I0RI45/2RCIdt9mgUj1sX9jh32N0/nGy3EzBzowJo+n0nBQORwfFzxOx90nibBIKmFbV/tl/7c02BQcJ7FUBJ9oKyGlDhj6Hxzm4XR</vt:lpwstr>
  </property>
  <property fmtid="{D5CDD505-2E9C-101B-9397-08002B2CF9AE}" pid="36" name="x1ye=">
    <vt:lpwstr>TCYAAB+LCAAAAAAABAAVmLW2rVgURD+IALegA9zdyXC96EG/vnkxYzPYS6pqQlE0jIs4giAoSmMiRzE0ycMUIrAsyWAwpnlRsBHV36E/oa7jrHgFMrDWB1+KA7W+SaaQmVGoZB0YAtyxJ8G5t49ZnDnSVUaCaMpZTweFwl92/DztFiRxEzubOQ9s7VmXVBXKrUCcxmcg51RwLzsXtAdRmPUil7IdUZVhJ9C8c+R4nl48cyrnUoTbDHT+psqcInu</vt:lpwstr>
  </property>
  <property fmtid="{D5CDD505-2E9C-101B-9397-08002B2CF9AE}" pid="37" name="x3GfV">
    <vt:lpwstr>PNP/qmQCfwAB1EM/1fv8kNuQYgasrqK0ZAwcZn0+BRf/qBCIYvWMwIiShtcgM/KfXrr+PD0eveu6mLTZ3R5GMC6oG+4endNd+6GMtpgloJtQnX0rrz3zoVdSPqUWzBTbbBx3K0ErL/rOOWwXaGNq3yNK38MLnn44TIPA5kz9JE8FwoZZ3tYRf9g8hoki74qthwbuM/pUxwTX9RLnqsC1QoMZxRFiIs5445nmL/PMunNpp7U0t2mAEdzXW9rtJiS</vt:lpwstr>
  </property>
  <property fmtid="{D5CDD505-2E9C-101B-9397-08002B2CF9AE}" pid="38" name="xhf0+">
    <vt:lpwstr>SyenFehZKHhG7oyvMp4/gMHoTN+BMBzsAOjq7JfSY4Zf9cBkg7x1yp0D1VwhZiwJhWG4xwry1WZ6UUa0i5VZo493Sxv3T113vgidp5SschJ30DPCDWa6JxoCbqABP4RCPsUUATqDS4cOry7/z1+W78W7L8ectxAlVmgJBVw37bErxXHv/FI/Xe9NLN3N+LjjkfTGGo894/UfNoOyZrt9PpEl+j4JUc2tNKtFoCTMAexe/tCItcH08tpdnJ3L57x</vt:lpwstr>
  </property>
  <property fmtid="{D5CDD505-2E9C-101B-9397-08002B2CF9AE}" pid="39" name="zES6E">
    <vt:lpwstr>juFzfr3v/xwU55qSLH9bqU0Byj7HNKmFaBZdrzTErKAKOgbEe1IpBm44DY/KGJueGK3X6a2PMev6+2frDY2ga+U8vukIK/czrcmIajFIgofh7Ly18uMvll/DbSbJQv277zNMxjfVGu4fOGHR04K6jP4Wh0NKjxp569GFsQedKL4iftz6pLacHe2XJpFVkyCAaD29NNNTtP3YaThj5xuze4J2fv5O1JNJKIFtYBQpuUpvq8HAN8fmFt04SClXFrB</vt:lpwstr>
  </property>
  <property fmtid="{D5CDD505-2E9C-101B-9397-08002B2CF9AE}" pid="40" name="zm4XR">
    <vt:lpwstr>Ne2Xwcmv+YPMJEXBnSeV5JnjYZELkAqsMDaOJgk4vy/WFjkqBvzg/iz/qK+7db1BKjr0gkrNkzs+2jTJOSlCNxI382/HHILB1LqR06UvByiBF7Lq2ht5OzqTS3nqMIGf+MCu65rXgmX7CeKAqn3CECVf7Pj+D9Sc4kqA+Q7Fx5DHyBRT9rOkS60xit6hncHw6LdvGdYspamIlbDX/WgLMcGDRqTfUHiVCIfBLWmNYq4jEakaujXVbVmwldJu/7M</vt:lpwstr>
  </property>
</Properties>
</file>